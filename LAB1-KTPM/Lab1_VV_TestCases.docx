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2E128">
      <w:pPr>
        <w:pStyle w:val="3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vi-VN"/>
        </w:rPr>
        <w:t>Lục Trọng Khoa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vi-VN"/>
        </w:rPr>
        <w:tab/>
        <w:t>3122411096</w:t>
      </w:r>
    </w:p>
    <w:p w14:paraId="6A6A6968">
      <w:pPr>
        <w:rPr>
          <w:rFonts w:hint="default"/>
          <w:lang w:val="vi-VN"/>
        </w:rPr>
      </w:pPr>
    </w:p>
    <w:p w14:paraId="5B875E70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XÁC MINH VÀ THẨM ĐỊNH - Các vấn đề trong 2 hệ thống</w:t>
      </w:r>
    </w:p>
    <w:p w14:paraId="47FD29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Hệ thống 1:</w:t>
      </w:r>
    </w:p>
    <w:p w14:paraId="06E876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* Công thức cho x2 sai: "x2 = -b -sqrt(DELTA/2a)" áp dụng chia cho (2*a) nằm trong căn bậc hai do thiếu dấu ngoặc. Đúng phải là x2 = (-b - sqrt(DELTA)) / (2 * a).</w:t>
      </w:r>
    </w:p>
    <w:p w14:paraId="562879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* Thiếu dấu ngoặc quanh mẫu số trong cả hai công thức; viết "/2a" là sai hoặc mơ hồ. Cần viết (2*a).</w:t>
      </w:r>
    </w:p>
    <w:p w14:paraId="7461E8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* Không xử lý các trường hợp đặc biệt: a == 0 (không phải phương trình bậc 2), DELTA &lt; 0 (nghiệm phức), chia cho 0, input không phải số, v.v.</w:t>
      </w:r>
    </w:p>
    <w:p w14:paraId="10E19B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Hệ thống 2:</w:t>
      </w:r>
    </w:p>
    <w:p w14:paraId="0D2BD9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* Tính DELTA đúng, nhưng công thức in ra cũng thiếu dấu ngoặc quanh (2*a) ở mẫu số; cần rõ ràng: x1 = (-b + sqrt(DELTA)) / (2 * a).</w:t>
      </w:r>
    </w:p>
    <w:p w14:paraId="6A1353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* Không xử lý các trường hợp biên (a == 0, DELTA &lt; 0).</w:t>
      </w:r>
    </w:p>
    <w:p w14:paraId="351C17C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II. CÁC TRƯỜNG HỢP KIỂM THỬ</w:t>
      </w:r>
    </w:p>
    <w:p w14:paraId="34B68D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f1(int x)</w:t>
      </w:r>
      <w:bookmarkStart w:id="0" w:name="_GoBack"/>
      <w:bookmarkEnd w:id="0"/>
    </w:p>
    <w:p w14:paraId="22BC7F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int f1(int x)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if (x &gt; 10) return 2*x;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else return -x;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11BD0B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Các test case tối thiểu để bao phủ hành vi &amp; biên:</w:t>
      </w:r>
    </w:p>
    <w:p w14:paraId="389381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x = 11 (x &gt; 10) -&gt; kỳ vọng 22</w:t>
      </w:r>
    </w:p>
    <w:p w14:paraId="2F9CE2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x = 10 (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biên x = 10</w:t>
      </w:r>
      <w:r>
        <w:rPr>
          <w:rFonts w:hint="default" w:ascii="Times New Roman" w:hAnsi="Times New Roman" w:cs="Times New Roman"/>
          <w:sz w:val="24"/>
          <w:szCs w:val="24"/>
        </w:rPr>
        <w:t>) -&gt; kỳ vọng -10</w:t>
      </w:r>
    </w:p>
    <w:p w14:paraId="23F743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x = -5 (x &lt; 10) -&gt; kỳ vọng 5</w:t>
      </w:r>
    </w:p>
    <w:p w14:paraId="0F466C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b)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test case vẫn có thể nhận biết lỗi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91991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x = 11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&gt; kỳ vọng 22</w:t>
      </w:r>
    </w:p>
    <w:p w14:paraId="3E5D1756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 x = 10 -&gt; kỳ vọng -10</w:t>
      </w:r>
    </w:p>
    <w:p w14:paraId="026555BF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x =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5 -&gt; kỳ vọng -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10</w:t>
      </w:r>
    </w:p>
    <w:p w14:paraId="2174090B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Bổ sung</w:t>
      </w:r>
    </w:p>
    <w:p w14:paraId="1E140A0B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 x = 0 -&gt; kỳ vọng 0</w:t>
      </w:r>
    </w:p>
    <w:p w14:paraId="3F13EA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f2(int x)</w:t>
      </w:r>
    </w:p>
    <w:p w14:paraId="451DC1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int f2(int x)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if (x &lt; 10) return 2*x;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else if (x &lt; 2) return -x;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else return 2*x;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419FA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Vấn đề: điều kiện thứ hai (x &lt; 2) không bao giờ đạt tới vì x &lt; 2 luôn thoả x &lt; 10 nên vào nhánh đầu. Test case: x=1, x=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, x=10.</w:t>
      </w:r>
    </w:p>
    <w:p w14:paraId="790DCC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f3(int x)</w:t>
      </w:r>
    </w:p>
    <w:p w14:paraId="6CEC2D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int f3(int x)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if (log(x * x * cos(x)) &lt; 3 * x) return 2*x;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else return 2*x;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76230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Cả hai nhánh đều trả về cùng một giá trị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&gt; điều kiện vô nghĩa. </w:t>
      </w:r>
    </w:p>
    <w:p w14:paraId="7CD341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omain của log: x*x*cos(x) phải &gt;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0.</w:t>
      </w:r>
    </w:p>
    <w:p w14:paraId="1489D1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Test: x=1 (hợp lệ), x=0 (log(0) lỗi), x=2 (cos(2) âm -&gt; log không hợp lệ).</w:t>
      </w:r>
    </w:p>
    <w:p w14:paraId="1199F9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e) findMax(int num1, int num2, int num3)</w:t>
      </w:r>
    </w:p>
    <w:p w14:paraId="6E8FEF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int findMax(int num1, int num2, int num3)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int max =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if ((num1 &gt; num2) &amp;&amp; (num1 &gt; num3)) max = num1;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if ((num2 &gt; num1) &amp;&amp; (num2 &gt; num3)) max = num2;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if ((num3 &gt; num1) &amp;&amp; (num3 &gt; num2)) max = num3;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return max;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588E9C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Vấn đề:</w:t>
      </w:r>
    </w:p>
    <w:p w14:paraId="2C59B8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Dùng '&gt;' nên không xử lý trường hợp bằng nhau.</w:t>
      </w:r>
    </w:p>
    <w:p w14:paraId="338248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case: (5,3,1), (-1,-2,-3), (2,2,1), (1,3,2), (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-2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2,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3)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,(1,2,3)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17638D0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III. THỰC HÀNH 1 - solveQuartic</w:t>
      </w:r>
    </w:p>
    <w:p w14:paraId="76DC6B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a. </w:t>
      </w:r>
      <w:r>
        <w:rPr>
          <w:rFonts w:hint="default" w:ascii="Times New Roman" w:hAnsi="Times New Roman" w:cs="Times New Roman"/>
          <w:sz w:val="24"/>
          <w:szCs w:val="24"/>
        </w:rPr>
        <w:t>Mô tả: Giải phương trình a*(x^2)^2 + b*(x^2) + c = 0. Đặt y = x^2.</w:t>
      </w:r>
    </w:p>
    <w:p w14:paraId="54FB5B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Input: a,b,c (số thực). Output: số nghiệm thực n và nghiệm x[]. Giá trị đặc biệt: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v</w:t>
      </w:r>
      <w:r>
        <w:rPr>
          <w:rFonts w:hint="default" w:ascii="Times New Roman" w:hAnsi="Times New Roman" w:cs="Times New Roman"/>
          <w:sz w:val="24"/>
          <w:szCs w:val="24"/>
        </w:rPr>
        <w:t xml:space="preserve">ô số nghiệm,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vô</w:t>
      </w:r>
      <w:r>
        <w:rPr>
          <w:rFonts w:hint="default" w:ascii="Times New Roman" w:hAnsi="Times New Roman" w:cs="Times New Roman"/>
          <w:sz w:val="24"/>
          <w:szCs w:val="24"/>
        </w:rPr>
        <w:t xml:space="preserve"> nghiệm.</w:t>
      </w:r>
    </w:p>
    <w:p w14:paraId="7EA356D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b. </w:t>
      </w:r>
      <w:r>
        <w:rPr>
          <w:rFonts w:hint="default" w:ascii="Times New Roman" w:hAnsi="Times New Roman" w:cs="Times New Roman"/>
          <w:sz w:val="24"/>
          <w:szCs w:val="24"/>
        </w:rPr>
        <w:t xml:space="preserve">Test case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kiểm tra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1D7FE9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1) (0,0,0) -&gt; vô số nghiệm</w:t>
      </w:r>
    </w:p>
    <w:p w14:paraId="08A9AB51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2) (0,0,1) -&gt;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vô</w:t>
      </w:r>
      <w:r>
        <w:rPr>
          <w:rFonts w:hint="default" w:ascii="Times New Roman" w:hAnsi="Times New Roman" w:cs="Times New Roman"/>
          <w:sz w:val="24"/>
          <w:szCs w:val="24"/>
        </w:rPr>
        <w:t xml:space="preserve"> nghiệm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ab/>
      </w:r>
    </w:p>
    <w:p w14:paraId="49FBFA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3) (0,1,-4) -&gt; y=4 -&gt; x=±2</w:t>
      </w:r>
    </w:p>
    <w:p w14:paraId="5F9F91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4) (0,1,4) -&gt; y=-4 -&gt;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vô</w:t>
      </w:r>
      <w:r>
        <w:rPr>
          <w:rFonts w:hint="default" w:ascii="Times New Roman" w:hAnsi="Times New Roman" w:cs="Times New Roman"/>
          <w:sz w:val="24"/>
          <w:szCs w:val="24"/>
        </w:rPr>
        <w:t xml:space="preserve"> nghiệm</w:t>
      </w:r>
    </w:p>
    <w:p w14:paraId="4345D3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5) (1,0,1) -&gt; delta&lt;0 -&gt;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vô</w:t>
      </w:r>
      <w:r>
        <w:rPr>
          <w:rFonts w:hint="default" w:ascii="Times New Roman" w:hAnsi="Times New Roman" w:cs="Times New Roman"/>
          <w:sz w:val="24"/>
          <w:szCs w:val="24"/>
        </w:rPr>
        <w:t xml:space="preserve"> nghiệm</w:t>
      </w:r>
    </w:p>
    <w:p w14:paraId="20F9613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6) (1,-5,4) -&gt; y=4,1 -&gt; x=±2, ±1</w:t>
      </w:r>
    </w:p>
    <w:p w14:paraId="092BB5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7) (1,-2,1) -&gt; y=1 (kép) -&gt; x=±1</w:t>
      </w:r>
    </w:p>
    <w:p w14:paraId="530367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8) (1,0,-1) -&gt; y=1,-1 -&gt; x=±1</w:t>
      </w:r>
    </w:p>
    <w:p w14:paraId="5E8BBE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9) (1,0,0) -&gt; y=0 (kép) -&gt; x=0 nhưng code trả 2 nghiệm 0.</w:t>
      </w:r>
    </w:p>
    <w:p w14:paraId="38F8E2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Vấn đề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hint="default" w:ascii="Times New Roman" w:hAnsi="Times New Roman" w:cs="Times New Roman"/>
          <w:sz w:val="24"/>
          <w:szCs w:val="24"/>
        </w:rPr>
        <w:t>code: trùng nghiệm 0, không check chia 0, sqrt âm.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8172D2"/>
    <w:rsid w:val="2FF13D25"/>
    <w:rsid w:val="546F1DFB"/>
    <w:rsid w:val="7F67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Mikuru Mimix</cp:lastModifiedBy>
  <dcterms:modified xsi:type="dcterms:W3CDTF">2025-09-11T08:47:25Z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6E0FE498339242CFB9E4E497FFD59EC0_12</vt:lpwstr>
  </property>
</Properties>
</file>