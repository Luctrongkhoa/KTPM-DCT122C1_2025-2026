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99A962">
      <w:pPr>
        <w:jc w:val="center"/>
        <w:rPr>
          <w:rFonts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UỶ</w:t>
      </w:r>
      <w:r>
        <w:rPr>
          <w:rFonts w:ascii="Times New Roman" w:hAnsi="Times New Roman" w:cs="Times New Roman"/>
          <w:b/>
          <w:bCs/>
          <w:color w:val="000000" w:themeColor="text1"/>
          <w:sz w:val="28"/>
          <w:szCs w:val="28"/>
          <w:lang w:val="vi-VN"/>
          <w14:textFill>
            <w14:solidFill>
              <w14:schemeClr w14:val="tx1"/>
            </w14:solidFill>
          </w14:textFill>
        </w:rPr>
        <w:t xml:space="preserve"> BAN NHÂN DÂN THÀNH PHỐ HỒ CHÍ MINH</w:t>
      </w:r>
    </w:p>
    <w:p w14:paraId="5A03D710">
      <w:pPr>
        <w:tabs>
          <w:tab w:val="left" w:pos="2685"/>
          <w:tab w:val="center" w:pos="5040"/>
        </w:tabs>
        <w:ind w:firstLine="720"/>
        <w:rPr>
          <w:rFonts w:ascii="Times New Roman" w:hAnsi="Times New Roman" w:cs="Times New Roman"/>
          <w:b/>
          <w:bCs/>
          <w:color w:val="000000" w:themeColor="text1"/>
          <w:sz w:val="28"/>
          <w:szCs w:val="28"/>
          <w:lang w:val="vi-VN"/>
          <w14:textFill>
            <w14:solidFill>
              <w14:schemeClr w14:val="tx1"/>
            </w14:solidFill>
          </w14:textFill>
        </w:rPr>
      </w:pPr>
      <w:r>
        <w:rPr>
          <w:sz w:val="28"/>
        </w:rPr>
        <mc:AlternateContent>
          <mc:Choice Requires="wps">
            <w:drawing>
              <wp:anchor distT="0" distB="0" distL="114300" distR="114300" simplePos="0" relativeHeight="251659264" behindDoc="0" locked="0" layoutInCell="1" allowOverlap="1">
                <wp:simplePos x="0" y="0"/>
                <wp:positionH relativeFrom="column">
                  <wp:posOffset>1115695</wp:posOffset>
                </wp:positionH>
                <wp:positionV relativeFrom="paragraph">
                  <wp:posOffset>258445</wp:posOffset>
                </wp:positionV>
                <wp:extent cx="3471545" cy="0"/>
                <wp:effectExtent l="0" t="12700" r="14605" b="15875"/>
                <wp:wrapNone/>
                <wp:docPr id="7" name="Straight Connector 7"/>
                <wp:cNvGraphicFramePr/>
                <a:graphic xmlns:a="http://schemas.openxmlformats.org/drawingml/2006/main">
                  <a:graphicData uri="http://schemas.microsoft.com/office/word/2010/wordprocessingShape">
                    <wps:wsp>
                      <wps:cNvCnPr/>
                      <wps:spPr>
                        <a:xfrm>
                          <a:off x="2258695" y="1534795"/>
                          <a:ext cx="347154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7.85pt;margin-top:20.35pt;height:0pt;width:273.35pt;z-index:251659264;mso-width-relative:page;mso-height-relative:page;" filled="f" stroked="t" coordsize="21600,21600" o:gfxdata="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nzFwXXAAAACQEAAA8AAAAAAAAAAQAg&#10;AAAAIgAAAGRycy9kb3ducmV2LnhtbFBLAQIUABQAAAAIAIdO4kCbJWY81gEAAKoDAAAOAAAAAAAA&#10;AAEAIAAAACYBAABkcnMvZTJvRG9jLnhtbFBLBQYAAAAABgAGAFkBAABuBQAAAAA=&#10;">
                <v:fill on="f" focussize="0,0"/>
                <v:stroke weight="2pt" color="#000000 [3213]" joinstyle="round"/>
                <v:imagedata o:title=""/>
                <o:lock v:ext="edit" aspectratio="f"/>
              </v:line>
            </w:pict>
          </mc:Fallback>
        </mc:AlternateContent>
      </w:r>
      <w:r>
        <w:rPr>
          <w:rFonts w:ascii="Times New Roman" w:hAnsi="Times New Roman" w:cs="Times New Roman"/>
          <w:b/>
          <w:bCs/>
          <w:color w:val="000000" w:themeColor="text1"/>
          <w:sz w:val="28"/>
          <w:szCs w:val="28"/>
          <w:lang w:val="vi-VN"/>
          <w14:textFill>
            <w14:solidFill>
              <w14:schemeClr w14:val="tx1"/>
            </w14:solidFill>
          </w14:textFill>
        </w:rPr>
        <w:tab/>
      </w:r>
      <w:r>
        <w:rPr>
          <w:rFonts w:ascii="Times New Roman" w:hAnsi="Times New Roman" w:cs="Times New Roman"/>
          <w:b/>
          <w:bCs/>
          <w:color w:val="000000" w:themeColor="text1"/>
          <w:sz w:val="28"/>
          <w:szCs w:val="28"/>
          <w:lang w:val="vi-VN"/>
          <w14:textFill>
            <w14:solidFill>
              <w14:schemeClr w14:val="tx1"/>
            </w14:solidFill>
          </w14:textFill>
        </w:rPr>
        <w:t>TRƯỜNG ĐẠI HỌC SÀI GÒN</w:t>
      </w:r>
    </w:p>
    <w:p w14:paraId="6F8DAB4E">
      <w:pPr>
        <w:jc w:val="center"/>
        <w:rPr>
          <w:rFonts w:hint="default" w:ascii="Times New Roman" w:hAnsi="Times New Roman" w:cs="Times New Roman"/>
          <w:b/>
          <w:sz w:val="24"/>
          <w:szCs w:val="18"/>
        </w:rPr>
      </w:pPr>
    </w:p>
    <w:p w14:paraId="338D5093">
      <w:pPr>
        <w:jc w:val="center"/>
        <w:rPr>
          <w:rFonts w:hint="default" w:ascii="Times New Roman" w:hAnsi="Times New Roman" w:cs="Times New Roman"/>
          <w:b/>
          <w:sz w:val="52"/>
          <w:szCs w:val="36"/>
        </w:rPr>
      </w:pPr>
    </w:p>
    <w:p w14:paraId="58D5BAB0">
      <w:pPr>
        <w:jc w:val="center"/>
        <w:rPr>
          <w:rFonts w:hint="default" w:ascii="Times New Roman" w:hAnsi="Times New Roman" w:cs="Times New Roman"/>
          <w:b/>
          <w:sz w:val="52"/>
          <w:szCs w:val="36"/>
        </w:rPr>
      </w:pPr>
    </w:p>
    <w:p w14:paraId="0C927774">
      <w:pPr>
        <w:jc w:val="center"/>
        <w:rPr>
          <w:rFonts w:hint="default" w:ascii="Times New Roman" w:hAnsi="Times New Roman" w:cs="Times New Roman"/>
          <w:b/>
          <w:sz w:val="52"/>
          <w:szCs w:val="36"/>
        </w:rPr>
      </w:pPr>
    </w:p>
    <w:p w14:paraId="46EE055D">
      <w:pPr>
        <w:jc w:val="center"/>
        <w:rPr>
          <w:rFonts w:hint="default" w:ascii="Times New Roman" w:hAnsi="Times New Roman" w:cs="Times New Roman"/>
          <w:b/>
          <w:sz w:val="48"/>
          <w:szCs w:val="32"/>
        </w:rPr>
      </w:pPr>
      <w:r>
        <w:rPr>
          <w:rFonts w:hint="default" w:ascii="Times New Roman" w:hAnsi="Times New Roman" w:cs="Times New Roman"/>
          <w:b/>
          <w:sz w:val="48"/>
          <w:szCs w:val="32"/>
        </w:rPr>
        <w:t>PHÂN TÍCH YÊU CẦU NGHIỆP VỤ</w:t>
      </w:r>
    </w:p>
    <w:p w14:paraId="4DBA7003">
      <w:pPr>
        <w:jc w:val="center"/>
        <w:rPr>
          <w:rFonts w:hint="default" w:ascii="Times New Roman" w:hAnsi="Times New Roman" w:cs="Times New Roman"/>
          <w:b/>
          <w:sz w:val="24"/>
          <w:szCs w:val="18"/>
        </w:rPr>
      </w:pPr>
      <w:r>
        <w:rPr>
          <w:rFonts w:hint="default" w:ascii="Times New Roman" w:hAnsi="Times New Roman" w:cs="Times New Roman"/>
          <w:b/>
          <w:sz w:val="40"/>
          <w:szCs w:val="24"/>
          <w:lang w:val="vi-VN"/>
        </w:rPr>
        <w:t>Đề tài: Website bán thức ăn nhanh</w:t>
      </w:r>
      <w:r>
        <w:rPr>
          <w:rFonts w:hint="default" w:ascii="Times New Roman" w:hAnsi="Times New Roman" w:cs="Times New Roman"/>
          <w:b/>
          <w:sz w:val="52"/>
          <w:szCs w:val="36"/>
        </w:rPr>
        <w:br w:type="textWrapping"/>
      </w:r>
      <w:bookmarkStart w:id="0" w:name="_GoBack"/>
      <w:bookmarkEnd w:id="0"/>
      <w:r>
        <w:rPr>
          <w:rFonts w:hint="default" w:ascii="Times New Roman" w:hAnsi="Times New Roman" w:cs="Times New Roman"/>
          <w:b/>
          <w:sz w:val="36"/>
        </w:rPr>
        <w:br w:type="textWrapping"/>
      </w:r>
    </w:p>
    <w:p w14:paraId="1D7BAD23">
      <w:pPr>
        <w:ind w:firstLine="720" w:firstLineChars="0"/>
        <w:jc w:val="center"/>
        <w:rPr>
          <w:rFonts w:hint="default" w:ascii="Times New Roman" w:hAnsi="Times New Roman" w:eastAsia="Arial" w:cs="Times New Roman"/>
          <w:i w:val="0"/>
          <w:iCs w:val="0"/>
          <w:caps w:val="0"/>
          <w:color w:val="202124"/>
          <w:spacing w:val="0"/>
          <w:sz w:val="32"/>
          <w:szCs w:val="32"/>
          <w:shd w:val="clear" w:fill="FFFFFF"/>
          <w:lang w:val="vi-VN"/>
        </w:rPr>
      </w:pPr>
      <w:r>
        <w:rPr>
          <w:rFonts w:hint="default" w:ascii="Times New Roman" w:hAnsi="Times New Roman" w:eastAsia="Arial" w:cs="Times New Roman"/>
          <w:i w:val="0"/>
          <w:iCs w:val="0"/>
          <w:caps w:val="0"/>
          <w:color w:val="202124"/>
          <w:spacing w:val="0"/>
          <w:sz w:val="32"/>
          <w:szCs w:val="32"/>
          <w:shd w:val="clear" w:fill="FFFFFF"/>
          <w:lang w:val="vi-VN"/>
        </w:rPr>
        <w:t>Môn học: Kiểm thử phần mềm</w:t>
      </w:r>
    </w:p>
    <w:p w14:paraId="51FF0B05">
      <w:pPr>
        <w:jc w:val="center"/>
        <w:rPr>
          <w:rFonts w:hint="default" w:ascii="Times New Roman" w:hAnsi="Times New Roman" w:eastAsia="Arial" w:cs="Times New Roman"/>
          <w:i w:val="0"/>
          <w:iCs w:val="0"/>
          <w:caps w:val="0"/>
          <w:color w:val="202124"/>
          <w:spacing w:val="0"/>
          <w:sz w:val="32"/>
          <w:szCs w:val="32"/>
          <w:shd w:val="clear" w:fill="FFFFFF"/>
          <w:lang w:val="vi-VN"/>
        </w:rPr>
      </w:pPr>
      <w:r>
        <w:rPr>
          <w:rFonts w:hint="default" w:ascii="Times New Roman" w:hAnsi="Times New Roman" w:eastAsia="Arial" w:cs="Times New Roman"/>
          <w:i w:val="0"/>
          <w:iCs w:val="0"/>
          <w:caps w:val="0"/>
          <w:color w:val="202124"/>
          <w:spacing w:val="0"/>
          <w:sz w:val="32"/>
          <w:szCs w:val="32"/>
          <w:shd w:val="clear" w:fill="FFFFFF"/>
          <w:lang w:val="vi-VN"/>
        </w:rPr>
        <w:t>Năm học: 2025-2026</w:t>
      </w:r>
    </w:p>
    <w:p w14:paraId="1564E3F0">
      <w:pPr>
        <w:ind w:firstLine="720" w:firstLineChars="0"/>
        <w:jc w:val="center"/>
        <w:rPr>
          <w:rFonts w:hint="default" w:ascii="Times New Roman" w:hAnsi="Times New Roman" w:cs="Times New Roman"/>
          <w:b/>
          <w:sz w:val="32"/>
          <w:szCs w:val="32"/>
        </w:rPr>
      </w:pPr>
      <w:r>
        <w:rPr>
          <w:rFonts w:hint="default" w:ascii="Times New Roman" w:hAnsi="Times New Roman" w:eastAsia="Arial" w:cs="Times New Roman"/>
          <w:i w:val="0"/>
          <w:iCs w:val="0"/>
          <w:caps w:val="0"/>
          <w:color w:val="202124"/>
          <w:spacing w:val="0"/>
          <w:sz w:val="32"/>
          <w:szCs w:val="32"/>
          <w:shd w:val="clear" w:fill="FFFFFF"/>
          <w:lang w:val="vi-VN"/>
        </w:rPr>
        <w:t>Giảng viên: TS. Đỗ Như Tài</w:t>
      </w:r>
    </w:p>
    <w:tbl>
      <w:tblPr>
        <w:tblStyle w:val="36"/>
        <w:tblW w:w="0" w:type="auto"/>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left w:w="108" w:type="dxa"/>
          <w:right w:w="108" w:type="dxa"/>
        </w:tblCellMar>
      </w:tblPr>
      <w:tblGrid>
        <w:gridCol w:w="2584"/>
        <w:gridCol w:w="1616"/>
        <w:gridCol w:w="3900"/>
      </w:tblGrid>
      <w:tr w14:paraId="57464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3" w:hRule="atLeast"/>
        </w:trPr>
        <w:tc>
          <w:tcPr>
            <w:tcW w:w="8100" w:type="dxa"/>
            <w:gridSpan w:val="3"/>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475C6C36">
            <w:pPr>
              <w:jc w:val="both"/>
              <w:rPr>
                <w:rFonts w:hint="default" w:ascii="Times New Roman" w:hAnsi="Times New Roman" w:eastAsia="Arial" w:cs="Times New Roman"/>
                <w:i w:val="0"/>
                <w:iCs w:val="0"/>
                <w:caps w:val="0"/>
                <w:color w:val="202124"/>
                <w:spacing w:val="0"/>
                <w:sz w:val="32"/>
                <w:szCs w:val="32"/>
                <w:shd w:val="clear" w:fill="FFFFFF"/>
                <w:vertAlign w:val="baseline"/>
                <w:lang w:val="vi-VN"/>
              </w:rPr>
            </w:pPr>
            <w:r>
              <w:rPr>
                <w:rFonts w:hint="default" w:ascii="Times New Roman" w:hAnsi="Times New Roman" w:eastAsia="Arial" w:cs="Times New Roman"/>
                <w:i w:val="0"/>
                <w:iCs w:val="0"/>
                <w:caps w:val="0"/>
                <w:color w:val="202124"/>
                <w:spacing w:val="0"/>
                <w:sz w:val="32"/>
                <w:szCs w:val="32"/>
                <w:shd w:val="clear" w:fill="FFFFFF"/>
                <w:vertAlign w:val="baseline"/>
                <w:lang w:val="vi-VN"/>
              </w:rPr>
              <w:t>Thành viên:</w:t>
            </w:r>
          </w:p>
        </w:tc>
      </w:tr>
      <w:tr w14:paraId="08D48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c>
          <w:tcPr>
            <w:tcW w:w="258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4C22D6FD">
            <w:pPr>
              <w:jc w:val="both"/>
              <w:rPr>
                <w:rFonts w:hint="default" w:ascii="Times New Roman" w:hAnsi="Times New Roman" w:eastAsia="Arial" w:cs="Times New Roman"/>
                <w:i w:val="0"/>
                <w:iCs w:val="0"/>
                <w:caps w:val="0"/>
                <w:color w:val="202124"/>
                <w:spacing w:val="0"/>
                <w:sz w:val="32"/>
                <w:szCs w:val="32"/>
                <w:shd w:val="clear" w:fill="FFFFFF"/>
                <w:vertAlign w:val="baseline"/>
              </w:rPr>
            </w:pPr>
            <w:r>
              <w:rPr>
                <w:rFonts w:hint="default" w:ascii="Times New Roman" w:hAnsi="Times New Roman" w:cs="Times New Roman"/>
                <w:sz w:val="28"/>
                <w:szCs w:val="28"/>
                <w:lang w:val="vi-VN"/>
              </w:rPr>
              <w:t>Hồ Nguyên Minh</w:t>
            </w:r>
            <w:r>
              <w:rPr>
                <w:rFonts w:hint="default" w:ascii="Times New Roman" w:hAnsi="Times New Roman" w:cs="Times New Roman"/>
                <w:sz w:val="28"/>
                <w:szCs w:val="28"/>
                <w:lang w:val="vi-VN"/>
              </w:rPr>
              <w:tab/>
            </w:r>
          </w:p>
        </w:tc>
        <w:tc>
          <w:tcPr>
            <w:tcW w:w="1616"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34AB7A53">
            <w:pPr>
              <w:jc w:val="both"/>
              <w:rPr>
                <w:rFonts w:hint="default" w:ascii="Times New Roman" w:hAnsi="Times New Roman" w:eastAsia="Arial" w:cs="Times New Roman"/>
                <w:i w:val="0"/>
                <w:iCs w:val="0"/>
                <w:caps w:val="0"/>
                <w:color w:val="202124"/>
                <w:spacing w:val="0"/>
                <w:sz w:val="32"/>
                <w:szCs w:val="32"/>
                <w:shd w:val="clear" w:fill="FFFFFF"/>
                <w:vertAlign w:val="baseline"/>
              </w:rPr>
            </w:pPr>
            <w:r>
              <w:rPr>
                <w:rFonts w:hint="default" w:ascii="Times New Roman" w:hAnsi="Times New Roman" w:cs="Times New Roman"/>
                <w:sz w:val="28"/>
                <w:szCs w:val="28"/>
                <w:lang w:val="vi-VN"/>
              </w:rPr>
              <w:t>3122411123</w:t>
            </w:r>
          </w:p>
        </w:tc>
        <w:tc>
          <w:tcPr>
            <w:tcW w:w="39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73BFCD8C">
            <w:pPr>
              <w:jc w:val="both"/>
              <w:rPr>
                <w:rFonts w:hint="default" w:ascii="Times New Roman" w:hAnsi="Times New Roman" w:eastAsia="Arial" w:cs="Times New Roman"/>
                <w:i w:val="0"/>
                <w:iCs w:val="0"/>
                <w:caps w:val="0"/>
                <w:color w:val="202124"/>
                <w:spacing w:val="0"/>
                <w:sz w:val="32"/>
                <w:szCs w:val="32"/>
                <w:shd w:val="clear" w:fill="FFFFFF"/>
                <w:vertAlign w:val="baseline"/>
              </w:rPr>
            </w:pPr>
            <w:r>
              <w:rPr>
                <w:rFonts w:hint="default" w:ascii="Times New Roman" w:hAnsi="Times New Roman" w:cs="Times New Roman"/>
                <w:sz w:val="28"/>
                <w:szCs w:val="28"/>
                <w:lang w:val="vi-VN"/>
              </w:rPr>
              <w:t>honguyenminh123@gmail.com</w:t>
            </w:r>
          </w:p>
        </w:tc>
      </w:tr>
      <w:tr w14:paraId="1690A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left w:w="108" w:type="dxa"/>
            <w:right w:w="108" w:type="dxa"/>
          </w:tblCellMar>
        </w:tblPrEx>
        <w:trPr>
          <w:trHeight w:val="424" w:hRule="atLeast"/>
        </w:trPr>
        <w:tc>
          <w:tcPr>
            <w:tcW w:w="258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50C79162">
            <w:pPr>
              <w:jc w:val="both"/>
              <w:rPr>
                <w:rFonts w:hint="default" w:ascii="Times New Roman" w:hAnsi="Times New Roman" w:eastAsia="Arial" w:cs="Times New Roman"/>
                <w:i w:val="0"/>
                <w:iCs w:val="0"/>
                <w:caps w:val="0"/>
                <w:color w:val="202124"/>
                <w:spacing w:val="0"/>
                <w:sz w:val="32"/>
                <w:szCs w:val="32"/>
                <w:shd w:val="clear" w:fill="FFFFFF"/>
                <w:vertAlign w:val="baseline"/>
              </w:rPr>
            </w:pPr>
            <w:r>
              <w:rPr>
                <w:rFonts w:hint="default" w:ascii="Times New Roman" w:hAnsi="Times New Roman" w:cs="Times New Roman"/>
                <w:sz w:val="28"/>
                <w:szCs w:val="28"/>
                <w:lang w:val="vi-VN"/>
              </w:rPr>
              <w:t>Thông Trung Quyền</w:t>
            </w:r>
          </w:p>
        </w:tc>
        <w:tc>
          <w:tcPr>
            <w:tcW w:w="1616"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0CB002FB">
            <w:pPr>
              <w:jc w:val="both"/>
              <w:rPr>
                <w:rFonts w:hint="default" w:ascii="Times New Roman" w:hAnsi="Times New Roman" w:eastAsia="Arial" w:cs="Times New Roman"/>
                <w:i w:val="0"/>
                <w:iCs w:val="0"/>
                <w:caps w:val="0"/>
                <w:color w:val="202124"/>
                <w:spacing w:val="0"/>
                <w:sz w:val="32"/>
                <w:szCs w:val="32"/>
                <w:shd w:val="clear" w:fill="FFFFFF"/>
                <w:vertAlign w:val="baseline"/>
              </w:rPr>
            </w:pPr>
            <w:r>
              <w:rPr>
                <w:rFonts w:hint="default" w:ascii="Times New Roman" w:hAnsi="Times New Roman" w:cs="Times New Roman"/>
                <w:sz w:val="28"/>
                <w:szCs w:val="28"/>
                <w:lang w:val="vi-VN"/>
              </w:rPr>
              <w:t>3122411175</w:t>
            </w:r>
          </w:p>
        </w:tc>
        <w:tc>
          <w:tcPr>
            <w:tcW w:w="39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64731950">
            <w:pPr>
              <w:jc w:val="both"/>
              <w:rPr>
                <w:rFonts w:hint="default" w:ascii="Times New Roman" w:hAnsi="Times New Roman" w:eastAsia="Arial" w:cs="Times New Roman"/>
                <w:i w:val="0"/>
                <w:iCs w:val="0"/>
                <w:caps w:val="0"/>
                <w:color w:val="202124"/>
                <w:spacing w:val="0"/>
                <w:sz w:val="32"/>
                <w:szCs w:val="32"/>
                <w:shd w:val="clear" w:fill="FFFFFF"/>
                <w:vertAlign w:val="baseline"/>
                <w:lang w:val="vi-VN"/>
              </w:rPr>
            </w:pPr>
            <w:r>
              <w:rPr>
                <w:rFonts w:hint="default" w:ascii="Times New Roman" w:hAnsi="Times New Roman" w:eastAsia="Arial" w:cs="Times New Roman"/>
                <w:i w:val="0"/>
                <w:iCs w:val="0"/>
                <w:caps w:val="0"/>
                <w:color w:val="202124"/>
                <w:spacing w:val="0"/>
                <w:sz w:val="28"/>
                <w:szCs w:val="28"/>
                <w:shd w:val="clear" w:fill="FFFFFF"/>
                <w:vertAlign w:val="baseline"/>
                <w:lang w:val="vi-VN"/>
              </w:rPr>
              <w:t>trungquyen286@gmail.com</w:t>
            </w:r>
          </w:p>
        </w:tc>
      </w:tr>
      <w:tr w14:paraId="1416E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756" w:hRule="atLeast"/>
        </w:trPr>
        <w:tc>
          <w:tcPr>
            <w:tcW w:w="2584"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1C471A39">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Lục Trọng Khoa</w:t>
            </w:r>
          </w:p>
        </w:tc>
        <w:tc>
          <w:tcPr>
            <w:tcW w:w="1616"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1BA9BDD2">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3122411096</w:t>
            </w:r>
          </w:p>
        </w:tc>
        <w:tc>
          <w:tcPr>
            <w:tcW w:w="3900"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auto"/>
            <w:vAlign w:val="top"/>
          </w:tcPr>
          <w:p w14:paraId="34E7D619">
            <w:pPr>
              <w:jc w:val="both"/>
              <w:rPr>
                <w:rFonts w:hint="default" w:ascii="Times New Roman" w:hAnsi="Times New Roman" w:eastAsia="Arial" w:cs="Times New Roman"/>
                <w:i w:val="0"/>
                <w:iCs w:val="0"/>
                <w:caps w:val="0"/>
                <w:color w:val="202124"/>
                <w:spacing w:val="0"/>
                <w:sz w:val="28"/>
                <w:szCs w:val="28"/>
                <w:shd w:val="clear" w:fill="FFFFFF"/>
                <w:vertAlign w:val="baseline"/>
                <w:lang w:val="vi-VN"/>
              </w:rPr>
            </w:pPr>
            <w:r>
              <w:rPr>
                <w:rFonts w:hint="default" w:ascii="Times New Roman" w:hAnsi="Times New Roman" w:eastAsia="Arial" w:cs="Times New Roman"/>
                <w:i w:val="0"/>
                <w:iCs w:val="0"/>
                <w:color w:val="202124"/>
                <w:spacing w:val="0"/>
                <w:sz w:val="28"/>
                <w:szCs w:val="28"/>
                <w:shd w:val="clear" w:fill="FFFFFF"/>
                <w:vertAlign w:val="baseline"/>
                <w:lang w:val="vi-VN"/>
              </w:rPr>
              <w:t>L</w:t>
            </w:r>
            <w:r>
              <w:rPr>
                <w:rFonts w:hint="default" w:ascii="Times New Roman" w:hAnsi="Times New Roman" w:eastAsia="Arial" w:cs="Times New Roman"/>
                <w:i w:val="0"/>
                <w:iCs w:val="0"/>
                <w:caps w:val="0"/>
                <w:color w:val="202124"/>
                <w:spacing w:val="0"/>
                <w:sz w:val="28"/>
                <w:szCs w:val="28"/>
                <w:shd w:val="clear" w:fill="FFFFFF"/>
                <w:vertAlign w:val="baseline"/>
                <w:lang w:val="vi-VN"/>
              </w:rPr>
              <w:t>uctrongkhoa@gmail.com</w:t>
            </w:r>
          </w:p>
        </w:tc>
      </w:tr>
    </w:tbl>
    <w:p w14:paraId="6455A1FD">
      <w:pPr>
        <w:jc w:val="both"/>
        <w:rPr>
          <w:rFonts w:hint="default" w:ascii="Times New Roman" w:hAnsi="Times New Roman" w:eastAsia="Arial" w:cs="Times New Roman"/>
          <w:i w:val="0"/>
          <w:iCs w:val="0"/>
          <w:caps w:val="0"/>
          <w:color w:val="202124"/>
          <w:spacing w:val="0"/>
          <w:sz w:val="28"/>
          <w:szCs w:val="28"/>
          <w:shd w:val="clear" w:fill="FFFFFF"/>
          <w:lang w:val="vi-VN"/>
        </w:rPr>
      </w:pPr>
    </w:p>
    <w:p w14:paraId="72E44F49">
      <w:pPr>
        <w:jc w:val="both"/>
        <w:rPr>
          <w:rFonts w:hint="default" w:ascii="Times New Roman" w:hAnsi="Times New Roman" w:eastAsia="Arial" w:cs="Times New Roman"/>
          <w:i w:val="0"/>
          <w:iCs w:val="0"/>
          <w:caps w:val="0"/>
          <w:color w:val="202124"/>
          <w:spacing w:val="0"/>
          <w:sz w:val="21"/>
          <w:szCs w:val="21"/>
          <w:shd w:val="clear" w:fill="FFFFFF"/>
          <w:lang w:val="vi-VN"/>
        </w:rPr>
      </w:pPr>
    </w:p>
    <w:p w14:paraId="2F10FFBD">
      <w:pPr>
        <w:jc w:val="center"/>
        <w:rPr>
          <w:rFonts w:ascii="Times New Roman" w:hAnsi="Times New Roman" w:cs="Times New Roman"/>
          <w:b/>
          <w:bCs/>
          <w:color w:val="000000" w:themeColor="text1"/>
          <w:sz w:val="20"/>
          <w:szCs w:val="20"/>
          <w:lang w:val="vi-VN"/>
          <w14:textFill>
            <w14:solidFill>
              <w14:schemeClr w14:val="tx1"/>
            </w14:solidFill>
          </w14:textFill>
        </w:rPr>
      </w:pPr>
    </w:p>
    <w:p w14:paraId="34284A90">
      <w:pPr>
        <w:jc w:val="center"/>
        <w:rPr>
          <w:rFonts w:hint="default" w:ascii="Times New Roman" w:hAnsi="Times New Roman" w:eastAsia="Arial" w:cs="Times New Roman"/>
          <w:i w:val="0"/>
          <w:iCs w:val="0"/>
          <w:caps w:val="0"/>
          <w:color w:val="202124"/>
          <w:spacing w:val="0"/>
          <w:sz w:val="28"/>
          <w:szCs w:val="28"/>
          <w:shd w:val="clear" w:fill="FFFFFF"/>
          <w:lang w:val="vi-VN"/>
        </w:rPr>
      </w:pPr>
      <w:r>
        <w:rPr>
          <w:rFonts w:ascii="Times New Roman" w:hAnsi="Times New Roman" w:cs="Times New Roman"/>
          <w:b/>
          <w:bCs/>
          <w:color w:val="000000" w:themeColor="text1"/>
          <w:sz w:val="28"/>
          <w:szCs w:val="28"/>
          <w:lang w:val="vi-VN"/>
          <w14:textFill>
            <w14:solidFill>
              <w14:schemeClr w14:val="tx1"/>
            </w14:solidFill>
          </w14:textFill>
        </w:rPr>
        <w:t>Thành phố Hồ Chí Minh, năm 2024</w:t>
      </w:r>
    </w:p>
    <w:p w14:paraId="2340478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Giới thiệu Website TastyIgniter</w:t>
      </w:r>
    </w:p>
    <w:p w14:paraId="6FE52F43">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TastyIgniter là một </w:t>
      </w:r>
      <w:r>
        <w:rPr>
          <w:rStyle w:val="34"/>
          <w:rFonts w:hint="default" w:ascii="Times New Roman" w:hAnsi="Times New Roman" w:cs="Times New Roman"/>
        </w:rPr>
        <w:t>nền tảng mã nguồn mở</w:t>
      </w:r>
      <w:r>
        <w:rPr>
          <w:rFonts w:hint="default" w:ascii="Times New Roman" w:hAnsi="Times New Roman" w:cs="Times New Roman"/>
        </w:rPr>
        <w:t xml:space="preserve"> cho phép nhà hàng, quán ăn triển khai nhanh chóng website đặt món ăn và đặt bàn trực tuyến.</w:t>
      </w:r>
      <w:r>
        <w:rPr>
          <w:rFonts w:hint="default" w:ascii="Times New Roman" w:hAnsi="Times New Roman" w:cs="Times New Roman"/>
        </w:rPr>
        <w:br w:type="textWrapping"/>
      </w:r>
      <w:r>
        <w:rPr>
          <w:rFonts w:hint="default" w:ascii="Times New Roman" w:hAnsi="Times New Roman" w:cs="Times New Roman"/>
        </w:rPr>
        <w:t>Trang web cung cấp đầy đủ tính năng:</w:t>
      </w:r>
    </w:p>
    <w:p w14:paraId="69B8935E">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Danh mục món (Menu Management):</w:t>
      </w:r>
      <w:r>
        <w:rPr>
          <w:rFonts w:hint="default" w:ascii="Times New Roman" w:hAnsi="Times New Roman" w:cs="Times New Roman"/>
        </w:rPr>
        <w:t xml:space="preserve"> hiển thị món ăn theo danh mục, hỗ trợ hình ảnh, mô tả, đánh giá.</w:t>
      </w:r>
    </w:p>
    <w:p w14:paraId="68298AAD">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Đặt hàng trực tuyến (Online Ordering):</w:t>
      </w:r>
      <w:r>
        <w:rPr>
          <w:rFonts w:hint="default" w:ascii="Times New Roman" w:hAnsi="Times New Roman" w:cs="Times New Roman"/>
        </w:rPr>
        <w:t xml:space="preserve"> khách hàng có thể chọn món, thêm vào giỏ, áp dụng khuyến mãi và tiến hành thanh toán.</w:t>
      </w:r>
    </w:p>
    <w:p w14:paraId="18BB322E">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Đặt bàn (Reservation):</w:t>
      </w:r>
      <w:r>
        <w:rPr>
          <w:rFonts w:hint="default" w:ascii="Times New Roman" w:hAnsi="Times New Roman" w:cs="Times New Roman"/>
        </w:rPr>
        <w:t xml:space="preserve"> khách hàng đặt chỗ trực tuyến, quản lý lịch đặt bàn, giảm tải cho nhân viên.</w:t>
      </w:r>
    </w:p>
    <w:p w14:paraId="6C8DFBEF">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Quản lý tồn kho (Inventory):</w:t>
      </w:r>
      <w:r>
        <w:rPr>
          <w:rFonts w:hint="default" w:ascii="Times New Roman" w:hAnsi="Times New Roman" w:cs="Times New Roman"/>
        </w:rPr>
        <w:t xml:space="preserve"> quản lý stock món ăn/nguyên liệu để đảm bảo tính sẵn sàng.</w:t>
      </w:r>
    </w:p>
    <w:p w14:paraId="0C160E9B">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Thanh toán &amp; Giao hàng (Payment &amp; Delivery):</w:t>
      </w:r>
      <w:r>
        <w:rPr>
          <w:rFonts w:hint="default" w:ascii="Times New Roman" w:hAnsi="Times New Roman" w:cs="Times New Roman"/>
        </w:rPr>
        <w:t xml:space="preserve"> hỗ trợ nhiều phương thức thanh toán, theo dõi trạng thái giao hàng.</w:t>
      </w:r>
    </w:p>
    <w:p w14:paraId="6181DDDE">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Đánh giá &amp; phản hồi (Rating &amp; Review):</w:t>
      </w:r>
      <w:r>
        <w:rPr>
          <w:rFonts w:hint="default" w:ascii="Times New Roman" w:hAnsi="Times New Roman" w:cs="Times New Roman"/>
        </w:rPr>
        <w:t xml:space="preserve"> khách hàng có thể để lại nhận xét, tăng độ tin cậy cho dịch vụ.</w:t>
      </w:r>
    </w:p>
    <w:p w14:paraId="5C35ECB4">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Quản lý người dùng &amp; phân quyền (Access Control):</w:t>
      </w:r>
      <w:r>
        <w:rPr>
          <w:rFonts w:hint="default" w:ascii="Times New Roman" w:hAnsi="Times New Roman" w:cs="Times New Roman"/>
        </w:rPr>
        <w:t xml:space="preserve"> hệ thống đăng nhập, phân quyền Buyer / SysAdmin để kiểm soát truy cập.</w:t>
      </w:r>
    </w:p>
    <w:p w14:paraId="6D7A5248">
      <w:pPr>
        <w:pStyle w:val="33"/>
        <w:keepNext w:val="0"/>
        <w:keepLines w:val="0"/>
        <w:widowControl/>
        <w:suppressLineNumbers w:val="0"/>
        <w:rPr>
          <w:rFonts w:hint="default" w:ascii="Times New Roman" w:hAnsi="Times New Roman" w:cs="Times New Roman"/>
        </w:rPr>
      </w:pPr>
      <w:r>
        <w:rPr>
          <w:rFonts w:hint="default" w:ascii="Times New Roman" w:hAnsi="Times New Roman" w:cs="Times New Roman"/>
        </w:rPr>
        <w:t>Đây là nền tảng giúp số hóa hoạt động nhà hàng, tăng trải nghiệm khách hàng, giảm tải quản lý và nâng cao hiệu quả vận hành.</w:t>
      </w:r>
    </w:p>
    <w:p w14:paraId="5C9B2A31">
      <w:pPr>
        <w:rPr>
          <w:rFonts w:hint="default" w:ascii="Times New Roman" w:hAnsi="Times New Roman" w:cs="Times New Roman"/>
        </w:rPr>
      </w:pPr>
      <w:r>
        <w:rPr>
          <w:rFonts w:hint="default" w:ascii="Times New Roman" w:hAnsi="Times New Roman" w:cs="Times New Roman"/>
        </w:rPr>
        <w:br w:type="page"/>
      </w:r>
    </w:p>
    <w:p w14:paraId="16CD2210">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Business Context</w:t>
      </w:r>
    </w:p>
    <w:p w14:paraId="21BD7829">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Đối tượng chính</w:t>
      </w:r>
      <w:r>
        <w:rPr>
          <w:rFonts w:hint="default" w:ascii="Times New Roman" w:hAnsi="Times New Roman" w:cs="Times New Roman"/>
        </w:rPr>
        <w:t>:</w:t>
      </w:r>
    </w:p>
    <w:p w14:paraId="40C0E778">
      <w:pPr>
        <w:pStyle w:val="33"/>
        <w:keepNext w:val="0"/>
        <w:keepLines w:val="0"/>
        <w:widowControl/>
        <w:suppressLineNumbers w:val="0"/>
        <w:spacing w:line="240" w:lineRule="auto"/>
        <w:rPr>
          <w:rFonts w:hint="default" w:ascii="Times New Roman" w:hAnsi="Times New Roman" w:cs="Times New Roman"/>
        </w:rPr>
      </w:pPr>
      <w:r>
        <w:rPr>
          <w:rStyle w:val="17"/>
          <w:rFonts w:hint="default" w:ascii="Times New Roman" w:hAnsi="Times New Roman" w:cs="Times New Roman"/>
        </w:rPr>
        <w:t>Khách hàng (Buyer):</w:t>
      </w:r>
      <w:r>
        <w:rPr>
          <w:rFonts w:hint="default" w:ascii="Times New Roman" w:hAnsi="Times New Roman" w:cs="Times New Roman"/>
        </w:rPr>
        <w:t xml:space="preserve"> sử dụng website để duyệt món, đặt hàng, thanh toán, đặt bàn, đánh giá sản phẩm.</w:t>
      </w:r>
    </w:p>
    <w:p w14:paraId="43506D03">
      <w:pPr>
        <w:pStyle w:val="33"/>
        <w:keepNext w:val="0"/>
        <w:keepLines w:val="0"/>
        <w:widowControl/>
        <w:suppressLineNumbers w:val="0"/>
        <w:spacing w:line="240" w:lineRule="auto"/>
        <w:rPr>
          <w:rFonts w:hint="default" w:ascii="Times New Roman" w:hAnsi="Times New Roman" w:cs="Times New Roman"/>
        </w:rPr>
      </w:pPr>
      <w:r>
        <w:rPr>
          <w:rStyle w:val="17"/>
          <w:rFonts w:hint="default" w:ascii="Times New Roman" w:hAnsi="Times New Roman" w:cs="Times New Roman"/>
        </w:rPr>
        <w:t>Quản trị viên (SysAdmin):</w:t>
      </w:r>
      <w:r>
        <w:rPr>
          <w:rFonts w:hint="default" w:ascii="Times New Roman" w:hAnsi="Times New Roman" w:cs="Times New Roman"/>
        </w:rPr>
        <w:t xml:space="preserve"> quản lý menu, kho, đơn hàng, tài khoản người dùng, xử lý thanh toán &amp; đơn giao hàng.</w:t>
      </w:r>
    </w:p>
    <w:p w14:paraId="115B73EE">
      <w:pPr>
        <w:pStyle w:val="33"/>
        <w:keepNext w:val="0"/>
        <w:keepLines w:val="0"/>
        <w:widowControl/>
        <w:suppressLineNumbers w:val="0"/>
        <w:spacing w:line="240" w:lineRule="auto"/>
        <w:rPr>
          <w:rFonts w:hint="default" w:ascii="Times New Roman" w:hAnsi="Times New Roman" w:cs="Times New Roman"/>
        </w:rPr>
      </w:pPr>
      <w:r>
        <w:rPr>
          <w:rStyle w:val="17"/>
          <w:rFonts w:hint="default" w:ascii="Times New Roman" w:hAnsi="Times New Roman" w:cs="Times New Roman"/>
        </w:rPr>
        <w:t>Cổng thanh toán (Payment Gateway):</w:t>
      </w:r>
      <w:r>
        <w:rPr>
          <w:rFonts w:hint="default" w:ascii="Times New Roman" w:hAnsi="Times New Roman" w:cs="Times New Roman"/>
        </w:rPr>
        <w:t xml:space="preserve"> tích hợp để xử lý giao dịch trực tuyến.</w:t>
      </w:r>
    </w:p>
    <w:p w14:paraId="387F0576">
      <w:pPr>
        <w:pStyle w:val="33"/>
        <w:keepNext w:val="0"/>
        <w:keepLines w:val="0"/>
        <w:widowControl/>
        <w:suppressLineNumbers w:val="0"/>
        <w:spacing w:line="240" w:lineRule="auto"/>
        <w:rPr>
          <w:rFonts w:hint="default" w:ascii="Times New Roman" w:hAnsi="Times New Roman" w:cs="Times New Roman"/>
        </w:rPr>
      </w:pPr>
      <w:r>
        <w:rPr>
          <w:rStyle w:val="17"/>
          <w:rFonts w:hint="default" w:ascii="Times New Roman" w:hAnsi="Times New Roman" w:cs="Times New Roman"/>
        </w:rPr>
        <w:t>Nhân viên giao hàng (Delivery Driver):</w:t>
      </w:r>
      <w:r>
        <w:rPr>
          <w:rFonts w:hint="default" w:ascii="Times New Roman" w:hAnsi="Times New Roman" w:cs="Times New Roman"/>
        </w:rPr>
        <w:t xml:space="preserve"> nhận và hoàn thành đơn giao hàng.</w:t>
      </w:r>
    </w:p>
    <w:p w14:paraId="4DB5F214">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Hoạt động nghiệp vụ chính</w:t>
      </w:r>
      <w:r>
        <w:rPr>
          <w:rFonts w:hint="default" w:ascii="Times New Roman" w:hAnsi="Times New Roman" w:cs="Times New Roman"/>
        </w:rPr>
        <w:t>:</w:t>
      </w:r>
    </w:p>
    <w:p w14:paraId="577A0F88">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Duyệt &amp; chọn món:</w:t>
      </w:r>
      <w:r>
        <w:rPr>
          <w:rFonts w:hint="default" w:ascii="Times New Roman" w:hAnsi="Times New Roman" w:cs="Times New Roman"/>
        </w:rPr>
        <w:t xml:space="preserve"> khách hàng truy cập website, xem danh mục, lọc, sắp xếp, xem chi tiết món.</w:t>
      </w:r>
    </w:p>
    <w:p w14:paraId="5D6D03E6">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Đặt hàng qua giỏ:</w:t>
      </w:r>
      <w:r>
        <w:rPr>
          <w:rFonts w:hint="default" w:ascii="Times New Roman" w:hAnsi="Times New Roman" w:cs="Times New Roman"/>
        </w:rPr>
        <w:t xml:space="preserve"> khách hàng thêm món vào giỏ, cập nhật số lượng, xem tổng tiền, checkout.</w:t>
      </w:r>
    </w:p>
    <w:p w14:paraId="0272B5BF">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Thanh toán:</w:t>
      </w:r>
      <w:r>
        <w:rPr>
          <w:rFonts w:hint="default" w:ascii="Times New Roman" w:hAnsi="Times New Roman" w:cs="Times New Roman"/>
        </w:rPr>
        <w:t xml:space="preserve"> hệ thống kiểm tra tồn kho, xử lý giao dịch với Payment Gateway, gửi email xác nhận.</w:t>
      </w:r>
    </w:p>
    <w:p w14:paraId="29ED63CD">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Đặt bàn:</w:t>
      </w:r>
      <w:r>
        <w:rPr>
          <w:rFonts w:hint="default" w:ascii="Times New Roman" w:hAnsi="Times New Roman" w:cs="Times New Roman"/>
        </w:rPr>
        <w:t xml:space="preserve"> khách hàng đặt bàn trực tuyến, hệ thống quản lý bàn và trạng thái đặt chỗ.</w:t>
      </w:r>
    </w:p>
    <w:p w14:paraId="57F09537">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Quản lý tồn kho:</w:t>
      </w:r>
      <w:r>
        <w:rPr>
          <w:rFonts w:hint="default" w:ascii="Times New Roman" w:hAnsi="Times New Roman" w:cs="Times New Roman"/>
        </w:rPr>
        <w:t xml:space="preserve"> SysAdmin quản lý kho, cập nhật số lượng để đảm bảo tính chính xác.</w:t>
      </w:r>
    </w:p>
    <w:p w14:paraId="45388485">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Giao hàng:</w:t>
      </w:r>
      <w:r>
        <w:rPr>
          <w:rFonts w:hint="default" w:ascii="Times New Roman" w:hAnsi="Times New Roman" w:cs="Times New Roman"/>
        </w:rPr>
        <w:t xml:space="preserve"> hệ thống quản lý đơn giao, tài xế cập nhật trạng thái giao hàng.</w:t>
      </w:r>
    </w:p>
    <w:p w14:paraId="606CD64C">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Đánh giá &amp; phản hồi:</w:t>
      </w:r>
      <w:r>
        <w:rPr>
          <w:rFonts w:hint="default" w:ascii="Times New Roman" w:hAnsi="Times New Roman" w:cs="Times New Roman"/>
        </w:rPr>
        <w:t xml:space="preserve"> khách hàng để lại rating và review để cải thiện dịch vụ.</w:t>
      </w:r>
    </w:p>
    <w:p w14:paraId="1EEA7340">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Quản lý truy cập:</w:t>
      </w:r>
      <w:r>
        <w:rPr>
          <w:rFonts w:hint="default" w:ascii="Times New Roman" w:hAnsi="Times New Roman" w:cs="Times New Roman"/>
        </w:rPr>
        <w:t xml:space="preserve"> người dùng đăng ký/đăng nhập, phân quyền Buyer hoặc SysAdmin để giới hạn chức năng.</w:t>
      </w:r>
    </w:p>
    <w:p w14:paraId="5CC42AC6">
      <w:pPr>
        <w:pStyle w:val="33"/>
        <w:keepNext w:val="0"/>
        <w:keepLines w:val="0"/>
        <w:widowControl/>
        <w:suppressLineNumbers w:val="0"/>
        <w:spacing w:line="240" w:lineRule="auto"/>
        <w:rPr>
          <w:rFonts w:hint="default" w:ascii="Times New Roman" w:hAnsi="Times New Roman" w:cs="Times New Roman"/>
        </w:rPr>
      </w:pPr>
      <w:r>
        <w:rPr>
          <w:rStyle w:val="34"/>
          <w:rFonts w:hint="default" w:ascii="Times New Roman" w:hAnsi="Times New Roman" w:cs="Times New Roman"/>
        </w:rPr>
        <w:t>Kết quả mong đợi:</w:t>
      </w:r>
    </w:p>
    <w:p w14:paraId="60108BC9">
      <w:pPr>
        <w:pStyle w:val="33"/>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Khách hàng có trải nghiệm liền mạch từ duyệt món → đặt món → thanh toán → nhận món/giao hàng hoặc đặt bàn.</w:t>
      </w:r>
    </w:p>
    <w:p w14:paraId="08D321A1">
      <w:pPr>
        <w:pStyle w:val="33"/>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Quản trị viên kiểm soát toàn bộ hoạt động từ quản lý menu, tồn kho, đơn hàng, đến phân quyền người dùng.</w:t>
      </w:r>
    </w:p>
    <w:p w14:paraId="247EBD4F">
      <w:pPr>
        <w:pStyle w:val="33"/>
        <w:keepNext w:val="0"/>
        <w:keepLines w:val="0"/>
        <w:widowControl/>
        <w:suppressLineNumbers w:val="0"/>
        <w:spacing w:line="240" w:lineRule="auto"/>
        <w:rPr>
          <w:rFonts w:hint="default" w:ascii="Times New Roman" w:hAnsi="Times New Roman" w:cs="Times New Roman"/>
        </w:rPr>
      </w:pPr>
      <w:r>
        <w:rPr>
          <w:rFonts w:hint="default" w:ascii="Times New Roman" w:hAnsi="Times New Roman" w:cs="Times New Roman"/>
        </w:rPr>
        <w:t>Nhà hàng tối ưu hóa vận hành, giảm sai sót thủ công, tăng doanh thu và sự hài lòng của khách hàng.</w:t>
      </w:r>
    </w:p>
    <w:p w14:paraId="78450A19">
      <w:pPr>
        <w:rPr>
          <w:rFonts w:hint="default" w:ascii="Times New Roman" w:hAnsi="Times New Roman" w:cs="Times New Roman"/>
        </w:rPr>
      </w:pPr>
      <w:r>
        <w:rPr>
          <w:rFonts w:hint="default" w:ascii="Times New Roman" w:hAnsi="Times New Roman" w:cs="Times New Roman"/>
        </w:rPr>
        <w:br w:type="page"/>
      </w:r>
    </w:p>
    <w:p w14:paraId="0ED61A0B">
      <w:pPr>
        <w:pStyle w:val="2"/>
        <w:rPr>
          <w:rFonts w:hint="default" w:ascii="Times New Roman" w:hAnsi="Times New Roman" w:cs="Times New Roman"/>
        </w:rPr>
      </w:pPr>
      <w:r>
        <w:rPr>
          <w:rFonts w:hint="default" w:ascii="Times New Roman" w:hAnsi="Times New Roman" w:cs="Times New Roman"/>
        </w:rPr>
        <w:t>2. Conceptual Model</w:t>
      </w:r>
    </w:p>
    <w:p w14:paraId="0675D0A1">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5483225" cy="7105650"/>
            <wp:effectExtent l="0" t="0" r="3175" b="0"/>
            <wp:docPr id="8"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IMG_256"/>
                    <pic:cNvPicPr>
                      <a:picLocks noChangeAspect="1"/>
                    </pic:cNvPicPr>
                  </pic:nvPicPr>
                  <pic:blipFill>
                    <a:blip r:embed="rId6"/>
                    <a:stretch>
                      <a:fillRect/>
                    </a:stretch>
                  </pic:blipFill>
                  <pic:spPr>
                    <a:xfrm>
                      <a:off x="0" y="0"/>
                      <a:ext cx="5483225" cy="7105650"/>
                    </a:xfrm>
                    <a:prstGeom prst="rect">
                      <a:avLst/>
                    </a:prstGeom>
                    <a:noFill/>
                    <a:ln w="9525">
                      <a:noFill/>
                    </a:ln>
                  </pic:spPr>
                </pic:pic>
              </a:graphicData>
            </a:graphic>
          </wp:inline>
        </w:drawing>
      </w:r>
      <w:r>
        <w:rPr>
          <w:rFonts w:hint="default" w:ascii="Times New Roman" w:hAnsi="Times New Roman" w:cs="Times New Roman"/>
        </w:rPr>
        <w:br w:type="page"/>
      </w:r>
    </w:p>
    <w:p w14:paraId="384B3163">
      <w:pPr>
        <w:pStyle w:val="2"/>
        <w:rPr>
          <w:rFonts w:hint="default" w:ascii="Times New Roman" w:hAnsi="Times New Roman" w:cs="Times New Roman"/>
        </w:rPr>
      </w:pPr>
      <w:r>
        <w:rPr>
          <w:rFonts w:hint="default" w:ascii="Times New Roman" w:hAnsi="Times New Roman" w:cs="Times New Roman"/>
        </w:rPr>
        <w:t>3. Use Case Diagrams</w:t>
      </w:r>
    </w:p>
    <w:p w14:paraId="65210D1E">
      <w:pPr>
        <w:pStyle w:val="3"/>
        <w:rPr>
          <w:rFonts w:hint="default" w:ascii="Times New Roman" w:hAnsi="Times New Roman" w:cs="Times New Roman"/>
          <w:sz w:val="28"/>
          <w:szCs w:val="28"/>
        </w:rPr>
      </w:pPr>
      <w:r>
        <w:rPr>
          <w:rFonts w:hint="default" w:ascii="Times New Roman" w:hAnsi="Times New Roman" w:cs="Times New Roman"/>
          <w:sz w:val="28"/>
          <w:szCs w:val="28"/>
        </w:rPr>
        <w:t>Product Catalog</w:t>
      </w:r>
    </w:p>
    <w:p w14:paraId="286E61E1">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3716020" cy="3602355"/>
            <wp:effectExtent l="0" t="0" r="17780" b="171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3716020" cy="3602355"/>
                    </a:xfrm>
                    <a:prstGeom prst="rect">
                      <a:avLst/>
                    </a:prstGeom>
                    <a:noFill/>
                    <a:ln w="9525">
                      <a:noFill/>
                    </a:ln>
                  </pic:spPr>
                </pic:pic>
              </a:graphicData>
            </a:graphic>
          </wp:inline>
        </w:drawing>
      </w:r>
    </w:p>
    <w:p w14:paraId="7814A36B">
      <w:pPr>
        <w:pStyle w:val="3"/>
        <w:rPr>
          <w:rFonts w:hint="default" w:ascii="Times New Roman" w:hAnsi="Times New Roman" w:cs="Times New Roman"/>
          <w:sz w:val="28"/>
          <w:szCs w:val="28"/>
        </w:rPr>
      </w:pPr>
      <w:r>
        <w:rPr>
          <w:rFonts w:hint="default" w:ascii="Times New Roman" w:hAnsi="Times New Roman" w:cs="Times New Roman"/>
          <w:sz w:val="28"/>
          <w:szCs w:val="28"/>
        </w:rPr>
        <w:t>Shopping Cart</w:t>
      </w:r>
    </w:p>
    <w:p w14:paraId="68B303BE">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4516120" cy="3618230"/>
            <wp:effectExtent l="0" t="0" r="17780" b="12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516120" cy="3618230"/>
                    </a:xfrm>
                    <a:prstGeom prst="rect">
                      <a:avLst/>
                    </a:prstGeom>
                    <a:noFill/>
                    <a:ln w="9525">
                      <a:noFill/>
                    </a:ln>
                  </pic:spPr>
                </pic:pic>
              </a:graphicData>
            </a:graphic>
          </wp:inline>
        </w:drawing>
      </w:r>
    </w:p>
    <w:p w14:paraId="0681BAE3">
      <w:pPr>
        <w:pStyle w:val="3"/>
        <w:rPr>
          <w:rFonts w:hint="default" w:ascii="Times New Roman" w:hAnsi="Times New Roman" w:cs="Times New Roman"/>
          <w:sz w:val="28"/>
          <w:szCs w:val="28"/>
        </w:rPr>
      </w:pPr>
      <w:r>
        <w:rPr>
          <w:rFonts w:hint="default" w:ascii="Times New Roman" w:hAnsi="Times New Roman" w:cs="Times New Roman"/>
          <w:sz w:val="28"/>
          <w:szCs w:val="28"/>
        </w:rPr>
        <w:t>Payment Process</w:t>
      </w:r>
    </w:p>
    <w:p w14:paraId="6AB52C06">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4533900" cy="36861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4533900" cy="3686175"/>
                    </a:xfrm>
                    <a:prstGeom prst="rect">
                      <a:avLst/>
                    </a:prstGeom>
                    <a:noFill/>
                    <a:ln w="9525">
                      <a:noFill/>
                    </a:ln>
                  </pic:spPr>
                </pic:pic>
              </a:graphicData>
            </a:graphic>
          </wp:inline>
        </w:drawing>
      </w:r>
    </w:p>
    <w:p w14:paraId="55045E8A">
      <w:pPr>
        <w:pStyle w:val="3"/>
        <w:rPr>
          <w:rFonts w:hint="default" w:ascii="Times New Roman" w:hAnsi="Times New Roman" w:cs="Times New Roman"/>
          <w:sz w:val="28"/>
          <w:szCs w:val="28"/>
        </w:rPr>
      </w:pPr>
      <w:r>
        <w:rPr>
          <w:rFonts w:hint="default" w:ascii="Times New Roman" w:hAnsi="Times New Roman" w:cs="Times New Roman"/>
          <w:sz w:val="28"/>
          <w:szCs w:val="28"/>
        </w:rPr>
        <w:t>Inventory</w:t>
      </w:r>
    </w:p>
    <w:p w14:paraId="33DFA2A3">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3352800" cy="26479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352800" cy="2647950"/>
                    </a:xfrm>
                    <a:prstGeom prst="rect">
                      <a:avLst/>
                    </a:prstGeom>
                    <a:noFill/>
                    <a:ln w="9525">
                      <a:noFill/>
                    </a:ln>
                  </pic:spPr>
                </pic:pic>
              </a:graphicData>
            </a:graphic>
          </wp:inline>
        </w:drawing>
      </w:r>
    </w:p>
    <w:p w14:paraId="0CA19481">
      <w:pPr>
        <w:pStyle w:val="3"/>
        <w:rPr>
          <w:rFonts w:hint="default" w:ascii="Times New Roman" w:hAnsi="Times New Roman" w:cs="Times New Roman"/>
          <w:sz w:val="28"/>
          <w:szCs w:val="28"/>
        </w:rPr>
      </w:pPr>
      <w:r>
        <w:rPr>
          <w:rFonts w:hint="default" w:ascii="Times New Roman" w:hAnsi="Times New Roman" w:cs="Times New Roman"/>
          <w:sz w:val="28"/>
          <w:szCs w:val="28"/>
        </w:rPr>
        <w:t>Rating / Review</w:t>
      </w:r>
    </w:p>
    <w:p w14:paraId="1A211F12">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3152775" cy="1657350"/>
            <wp:effectExtent l="0" t="0" r="952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3152775" cy="1657350"/>
                    </a:xfrm>
                    <a:prstGeom prst="rect">
                      <a:avLst/>
                    </a:prstGeom>
                    <a:noFill/>
                    <a:ln w="9525">
                      <a:noFill/>
                    </a:ln>
                  </pic:spPr>
                </pic:pic>
              </a:graphicData>
            </a:graphic>
          </wp:inline>
        </w:drawing>
      </w:r>
    </w:p>
    <w:p w14:paraId="024F7014">
      <w:pPr>
        <w:rPr>
          <w:rFonts w:hint="default" w:ascii="Times New Roman" w:hAnsi="Times New Roman" w:cs="Times New Roman"/>
        </w:rPr>
      </w:pPr>
    </w:p>
    <w:p w14:paraId="45966633">
      <w:pPr>
        <w:pStyle w:val="3"/>
        <w:rPr>
          <w:rFonts w:hint="default" w:ascii="Times New Roman" w:hAnsi="Times New Roman" w:cs="Times New Roman"/>
          <w:sz w:val="28"/>
          <w:szCs w:val="28"/>
        </w:rPr>
      </w:pPr>
      <w:r>
        <w:rPr>
          <w:rFonts w:hint="default" w:ascii="Times New Roman" w:hAnsi="Times New Roman" w:cs="Times New Roman"/>
          <w:sz w:val="28"/>
          <w:szCs w:val="28"/>
        </w:rPr>
        <w:t>Access Control</w:t>
      </w:r>
    </w:p>
    <w:p w14:paraId="70B4335A">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2981325" cy="28575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2981325" cy="2857500"/>
                    </a:xfrm>
                    <a:prstGeom prst="rect">
                      <a:avLst/>
                    </a:prstGeom>
                    <a:noFill/>
                    <a:ln w="9525">
                      <a:noFill/>
                    </a:ln>
                  </pic:spPr>
                </pic:pic>
              </a:graphicData>
            </a:graphic>
          </wp:inline>
        </w:drawing>
      </w:r>
    </w:p>
    <w:p w14:paraId="003BDD9A">
      <w:pPr>
        <w:pStyle w:val="3"/>
        <w:rPr>
          <w:rFonts w:hint="default" w:ascii="Times New Roman" w:hAnsi="Times New Roman" w:cs="Times New Roman"/>
          <w:sz w:val="28"/>
          <w:szCs w:val="28"/>
          <w:lang w:val="vi-VN"/>
        </w:rPr>
      </w:pPr>
      <w:r>
        <w:rPr>
          <w:rFonts w:hint="default" w:ascii="Times New Roman" w:hAnsi="Times New Roman" w:cs="Times New Roman"/>
          <w:sz w:val="28"/>
          <w:szCs w:val="28"/>
        </w:rPr>
        <w:t>Reservatio</w:t>
      </w:r>
      <w:r>
        <w:rPr>
          <w:rFonts w:hint="default" w:ascii="Times New Roman" w:hAnsi="Times New Roman" w:cs="Times New Roman"/>
          <w:sz w:val="28"/>
          <w:szCs w:val="28"/>
          <w:lang w:val="vi-VN"/>
        </w:rPr>
        <w:t>n</w:t>
      </w:r>
    </w:p>
    <w:p w14:paraId="283FB73F">
      <w:pPr>
        <w:rPr>
          <w:rFonts w:hint="default" w:ascii="Times New Roman" w:hAnsi="Times New Roman" w:cs="Times New Roman"/>
          <w:lang w:val="vi-VN"/>
        </w:rPr>
      </w:pPr>
      <w:r>
        <w:rPr>
          <w:rFonts w:hint="default" w:ascii="Times New Roman" w:hAnsi="Times New Roman" w:eastAsia="SimSun" w:cs="Times New Roman"/>
          <w:sz w:val="24"/>
          <w:szCs w:val="24"/>
        </w:rPr>
        <w:drawing>
          <wp:inline distT="0" distB="0" distL="114300" distR="114300">
            <wp:extent cx="4200525" cy="4895850"/>
            <wp:effectExtent l="0" t="0" r="9525" b="0"/>
            <wp:docPr id="11"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IMG_256"/>
                    <pic:cNvPicPr>
                      <a:picLocks noChangeAspect="1"/>
                    </pic:cNvPicPr>
                  </pic:nvPicPr>
                  <pic:blipFill>
                    <a:blip r:embed="rId13"/>
                    <a:stretch>
                      <a:fillRect/>
                    </a:stretch>
                  </pic:blipFill>
                  <pic:spPr>
                    <a:xfrm>
                      <a:off x="0" y="0"/>
                      <a:ext cx="4200525" cy="4895850"/>
                    </a:xfrm>
                    <a:prstGeom prst="rect">
                      <a:avLst/>
                    </a:prstGeom>
                    <a:noFill/>
                    <a:ln w="9525">
                      <a:noFill/>
                    </a:ln>
                  </pic:spPr>
                </pic:pic>
              </a:graphicData>
            </a:graphic>
          </wp:inline>
        </w:drawing>
      </w:r>
    </w:p>
    <w:p w14:paraId="53D08079">
      <w:pPr>
        <w:pStyle w:val="3"/>
        <w:rPr>
          <w:rFonts w:hint="default" w:ascii="Times New Roman" w:hAnsi="Times New Roman" w:cs="Times New Roman"/>
          <w:sz w:val="28"/>
          <w:szCs w:val="28"/>
        </w:rPr>
      </w:pPr>
      <w:r>
        <w:rPr>
          <w:rFonts w:hint="default" w:ascii="Times New Roman" w:hAnsi="Times New Roman" w:cs="Times New Roman"/>
          <w:sz w:val="28"/>
          <w:szCs w:val="28"/>
        </w:rPr>
        <w:t>Delivery</w:t>
      </w:r>
    </w:p>
    <w:p w14:paraId="6C118784">
      <w:pPr>
        <w:rPr>
          <w:rFonts w:hint="default" w:ascii="Times New Roman" w:hAnsi="Times New Roman" w:cs="Times New Roman"/>
        </w:rPr>
      </w:pPr>
      <w:r>
        <w:rPr>
          <w:rFonts w:hint="default" w:ascii="Times New Roman" w:hAnsi="Times New Roman" w:eastAsia="SimSun" w:cs="Times New Roman"/>
          <w:sz w:val="24"/>
          <w:szCs w:val="24"/>
        </w:rPr>
        <w:drawing>
          <wp:inline distT="0" distB="0" distL="114300" distR="114300">
            <wp:extent cx="4257675" cy="4981575"/>
            <wp:effectExtent l="0" t="0" r="9525" b="9525"/>
            <wp:docPr id="12"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IMG_256"/>
                    <pic:cNvPicPr>
                      <a:picLocks noChangeAspect="1"/>
                    </pic:cNvPicPr>
                  </pic:nvPicPr>
                  <pic:blipFill>
                    <a:blip r:embed="rId14"/>
                    <a:stretch>
                      <a:fillRect/>
                    </a:stretch>
                  </pic:blipFill>
                  <pic:spPr>
                    <a:xfrm>
                      <a:off x="0" y="0"/>
                      <a:ext cx="4257675" cy="4981575"/>
                    </a:xfrm>
                    <a:prstGeom prst="rect">
                      <a:avLst/>
                    </a:prstGeom>
                    <a:noFill/>
                    <a:ln w="9525">
                      <a:noFill/>
                    </a:ln>
                  </pic:spPr>
                </pic:pic>
              </a:graphicData>
            </a:graphic>
          </wp:inline>
        </w:drawing>
      </w:r>
    </w:p>
    <w:p w14:paraId="64CBB3B6">
      <w:pPr>
        <w:rPr>
          <w:rFonts w:hint="default" w:ascii="Times New Roman" w:hAnsi="Times New Roman" w:cs="Times New Roman"/>
        </w:rPr>
      </w:pPr>
      <w:r>
        <w:rPr>
          <w:rFonts w:hint="default" w:ascii="Times New Roman" w:hAnsi="Times New Roman" w:cs="Times New Roman"/>
        </w:rPr>
        <w:br w:type="page"/>
      </w:r>
    </w:p>
    <w:p w14:paraId="621DD7F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Product Catalog (Danh mục món)</w:t>
      </w:r>
    </w:p>
    <w:p w14:paraId="1AA55E64">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 (Buyer),</w:t>
      </w:r>
      <w:r>
        <w:rPr>
          <w:rFonts w:hint="default" w:ascii="Times New Roman" w:hAnsi="Times New Roman" w:cs="Times New Roman"/>
        </w:rPr>
        <w:t xml:space="preserve"> tôi muốn xem danh sách món trên trang chủ với khả năng lọc và sắp xếp (tên, giá, đánh giá, flag món hot, ảnh, mô tả ngắn) để tôi có thể nhanh tìm món cần mua.</w:t>
      </w:r>
    </w:p>
    <w:p w14:paraId="354F8453">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lọc theo tên hoặc khoảng giá, </w:t>
      </w:r>
      <w:r>
        <w:rPr>
          <w:rStyle w:val="34"/>
          <w:rFonts w:hint="default" w:ascii="Times New Roman" w:hAnsi="Times New Roman" w:cs="Times New Roman"/>
        </w:rPr>
        <w:t>thì</w:t>
      </w:r>
      <w:r>
        <w:rPr>
          <w:rFonts w:hint="default" w:ascii="Times New Roman" w:hAnsi="Times New Roman" w:cs="Times New Roman"/>
        </w:rPr>
        <w:t xml:space="preserve"> danh sách cần thu hẹp chỉ hiển thị những món phù hợp.</w:t>
      </w:r>
    </w:p>
    <w:p w14:paraId="0DD11C75">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sắp xếp theo giá hoặc theo tên (tăng/giảm), </w:t>
      </w:r>
      <w:r>
        <w:rPr>
          <w:rStyle w:val="34"/>
          <w:rFonts w:hint="default" w:ascii="Times New Roman" w:hAnsi="Times New Roman" w:cs="Times New Roman"/>
        </w:rPr>
        <w:t>thì</w:t>
      </w:r>
      <w:r>
        <w:rPr>
          <w:rFonts w:hint="default" w:ascii="Times New Roman" w:hAnsi="Times New Roman" w:cs="Times New Roman"/>
        </w:rPr>
        <w:t xml:space="preserve"> danh sách phải phản ánh thứ tự tương ứng.</w:t>
      </w:r>
    </w:p>
    <w:p w14:paraId="74C93788">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vừa lọc vừa sắp xếp, </w:t>
      </w:r>
      <w:r>
        <w:rPr>
          <w:rStyle w:val="34"/>
          <w:rFonts w:hint="default" w:ascii="Times New Roman" w:hAnsi="Times New Roman" w:cs="Times New Roman"/>
        </w:rPr>
        <w:t>thì</w:t>
      </w:r>
      <w:r>
        <w:rPr>
          <w:rFonts w:hint="default" w:ascii="Times New Roman" w:hAnsi="Times New Roman" w:cs="Times New Roman"/>
        </w:rPr>
        <w:t xml:space="preserve"> hai thao tác phải kết hợp chính xác.</w:t>
      </w:r>
    </w:p>
    <w:p w14:paraId="5A881575">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xem trang chi tiết món (tên, mô tả đầy đủ, tồn kho có sẵn, thông tin kho lưu trữ như địa chỉ, flag hot, đánh giá) để quyết định mua.</w:t>
      </w:r>
    </w:p>
    <w:p w14:paraId="7C81C06D">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 hệ thống (SysAdmin),</w:t>
      </w:r>
      <w:r>
        <w:rPr>
          <w:rFonts w:hint="default" w:ascii="Times New Roman" w:hAnsi="Times New Roman" w:cs="Times New Roman"/>
        </w:rPr>
        <w:t xml:space="preserve"> tôi muốn quản lý món (CRUD) và gán món vào kho tồn (assign inventory) để cập nhật dữ liệu hiển thị và tồn kho.</w:t>
      </w:r>
    </w:p>
    <w:p w14:paraId="5AA7ED7C">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Shopping Cart (Giỏ hàng)</w:t>
      </w:r>
    </w:p>
    <w:p w14:paraId="70D0390C">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thêm món từ trang danh mục vào giỏ (mặc định thêm 1 đơn vị) để giữ món định mua.</w:t>
      </w:r>
    </w:p>
    <w:p w14:paraId="0570057A">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thêm món từ trang chi tiết vào giỏ (mặc định 1) nếu tôi quyết định mua khi xem chi tiết.</w:t>
      </w:r>
    </w:p>
    <w:p w14:paraId="74AF18B2">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xem danh sách món trong giỏ và bảng tóm tắt (cart total, promotion item saving, subtotal, shipping cost, promotion shipping saving, total order amount) để biết chi phí hiện tại.</w:t>
      </w:r>
    </w:p>
    <w:p w14:paraId="0EE603A2">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cập nhật số lượng món trong giỏ; </w:t>
      </w:r>
      <w:r>
        <w:rPr>
          <w:rStyle w:val="34"/>
          <w:rFonts w:hint="default" w:ascii="Times New Roman" w:hAnsi="Times New Roman" w:cs="Times New Roman"/>
        </w:rPr>
        <w:t>khi</w:t>
      </w:r>
      <w:r>
        <w:rPr>
          <w:rFonts w:hint="default" w:ascii="Times New Roman" w:hAnsi="Times New Roman" w:cs="Times New Roman"/>
        </w:rPr>
        <w:t xml:space="preserve"> cập nhật, </w:t>
      </w:r>
      <w:r>
        <w:rPr>
          <w:rStyle w:val="34"/>
          <w:rFonts w:hint="default" w:ascii="Times New Roman" w:hAnsi="Times New Roman" w:cs="Times New Roman"/>
        </w:rPr>
        <w:t>thì</w:t>
      </w:r>
      <w:r>
        <w:rPr>
          <w:rFonts w:hint="default" w:ascii="Times New Roman" w:hAnsi="Times New Roman" w:cs="Times New Roman"/>
        </w:rPr>
        <w:t xml:space="preserve"> bảng tóm tắt phải cập nhật tương ứng.</w:t>
      </w:r>
    </w:p>
    <w:p w14:paraId="78EE0F15">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xóa món khỏi giỏ; </w:t>
      </w:r>
      <w:r>
        <w:rPr>
          <w:rStyle w:val="34"/>
          <w:rFonts w:hint="default" w:ascii="Times New Roman" w:hAnsi="Times New Roman" w:cs="Times New Roman"/>
        </w:rPr>
        <w:t>khi</w:t>
      </w:r>
      <w:r>
        <w:rPr>
          <w:rFonts w:hint="default" w:ascii="Times New Roman" w:hAnsi="Times New Roman" w:cs="Times New Roman"/>
        </w:rPr>
        <w:t xml:space="preserve"> xóa, </w:t>
      </w:r>
      <w:r>
        <w:rPr>
          <w:rStyle w:val="34"/>
          <w:rFonts w:hint="default" w:ascii="Times New Roman" w:hAnsi="Times New Roman" w:cs="Times New Roman"/>
        </w:rPr>
        <w:t>thì</w:t>
      </w:r>
      <w:r>
        <w:rPr>
          <w:rFonts w:hint="default" w:ascii="Times New Roman" w:hAnsi="Times New Roman" w:cs="Times New Roman"/>
        </w:rPr>
        <w:t xml:space="preserve"> bảng tóm tắt phải cập nhật tương ứng.</w:t>
      </w:r>
    </w:p>
    <w:p w14:paraId="7E48A900">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thực hiện checkout giỏ hàng để đặt hàng.</w:t>
      </w:r>
    </w:p>
    <w:p w14:paraId="3EC5D6B6">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Nếu</w:t>
      </w:r>
      <w:r>
        <w:rPr>
          <w:rFonts w:hint="default" w:ascii="Times New Roman" w:hAnsi="Times New Roman" w:cs="Times New Roman"/>
        </w:rPr>
        <w:t xml:space="preserve"> số lượng sản phẩm trong giỏ = 0, </w:t>
      </w:r>
      <w:r>
        <w:rPr>
          <w:rStyle w:val="34"/>
          <w:rFonts w:hint="default" w:ascii="Times New Roman" w:hAnsi="Times New Roman" w:cs="Times New Roman"/>
        </w:rPr>
        <w:t>thì</w:t>
      </w:r>
      <w:r>
        <w:rPr>
          <w:rFonts w:hint="default" w:ascii="Times New Roman" w:hAnsi="Times New Roman" w:cs="Times New Roman"/>
        </w:rPr>
        <w:t xml:space="preserve"> không cho phép checkout.</w:t>
      </w:r>
    </w:p>
    <w:p w14:paraId="502D0E7D">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giỏ hàng được checkout, </w:t>
      </w:r>
      <w:r>
        <w:rPr>
          <w:rStyle w:val="34"/>
          <w:rFonts w:hint="default" w:ascii="Times New Roman" w:hAnsi="Times New Roman" w:cs="Times New Roman"/>
        </w:rPr>
        <w:t>thì</w:t>
      </w:r>
      <w:r>
        <w:rPr>
          <w:rFonts w:hint="default" w:ascii="Times New Roman" w:hAnsi="Times New Roman" w:cs="Times New Roman"/>
        </w:rPr>
        <w:t xml:space="preserve"> quy trình thanh toán sẽ bắt đầu.</w:t>
      </w:r>
    </w:p>
    <w:p w14:paraId="0C1B1E09">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 (SysAdmin),</w:t>
      </w:r>
      <w:r>
        <w:rPr>
          <w:rFonts w:hint="default" w:ascii="Times New Roman" w:hAnsi="Times New Roman" w:cs="Times New Roman"/>
        </w:rPr>
        <w:t xml:space="preserve"> tôi muốn xem giỏ hàng của mọi khách, hiển thị các thông tin tổng hợp như cart total, promotion savings, subtotal, shipping, total order amount.</w:t>
      </w:r>
    </w:p>
    <w:p w14:paraId="0041EB67">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w:t>
      </w:r>
      <w:r>
        <w:rPr>
          <w:rFonts w:hint="default" w:ascii="Times New Roman" w:hAnsi="Times New Roman" w:cs="Times New Roman"/>
        </w:rPr>
        <w:t xml:space="preserve"> tôi muốn enable/disable bất kỳ giỏ hàng nào (vô hiệu / kích hoạt) để quản lý giỏ hàng không hợp lệ.</w:t>
      </w:r>
    </w:p>
    <w:p w14:paraId="0B4189B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Payment Process (Thanh toán)</w:t>
      </w:r>
    </w:p>
    <w:p w14:paraId="0D710F47">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Bất kỳ Khách hàng nào</w:t>
      </w:r>
      <w:r>
        <w:rPr>
          <w:rFonts w:hint="default" w:ascii="Times New Roman" w:hAnsi="Times New Roman" w:cs="Times New Roman"/>
        </w:rPr>
        <w:t xml:space="preserve"> có thể thanh toán (thực hiện payment).</w:t>
      </w:r>
    </w:p>
    <w:p w14:paraId="4288F0CF">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quy trình thanh toán bắt đầu (sau checkout), hệ thống sẽ:</w:t>
      </w:r>
    </w:p>
    <w:p w14:paraId="450FBFE6">
      <w:pPr>
        <w:pStyle w:val="33"/>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xác thực thông tin sản phẩm (tồn kho, giá, mã khuyến mãi...),</w:t>
      </w:r>
    </w:p>
    <w:p w14:paraId="5D353B4C">
      <w:pPr>
        <w:pStyle w:val="33"/>
        <w:keepNext w:val="0"/>
        <w:keepLines w:val="0"/>
        <w:widowControl/>
        <w:numPr>
          <w:ilvl w:val="0"/>
          <w:numId w:val="0"/>
        </w:numPr>
        <w:suppressLineNumbers w:val="0"/>
        <w:ind w:left="1440" w:leftChars="0" w:right="0" w:rightChars="0"/>
        <w:rPr>
          <w:rFonts w:hint="default" w:ascii="Times New Roman" w:hAnsi="Times New Roman" w:cs="Times New Roman"/>
        </w:rPr>
      </w:pPr>
      <w:r>
        <w:rPr>
          <w:rFonts w:hint="default" w:ascii="Times New Roman" w:hAnsi="Times New Roman" w:cs="Times New Roman"/>
        </w:rPr>
        <w:t>xử lý thanh toán (mô phỏng/hoặc tích hợp gateway),</w:t>
      </w:r>
    </w:p>
    <w:p w14:paraId="32FE1322">
      <w:pPr>
        <w:pStyle w:val="33"/>
        <w:keepNext w:val="0"/>
        <w:keepLines w:val="0"/>
        <w:widowControl/>
        <w:numPr>
          <w:ilvl w:val="0"/>
          <w:numId w:val="0"/>
        </w:numPr>
        <w:suppressLineNumbers w:val="0"/>
        <w:ind w:left="1440" w:leftChars="0" w:right="0" w:rightChars="0"/>
        <w:rPr>
          <w:rFonts w:hint="default" w:ascii="Times New Roman" w:hAnsi="Times New Roman" w:cs="Times New Roman"/>
        </w:rPr>
      </w:pPr>
      <w:r>
        <w:rPr>
          <w:rFonts w:hint="default" w:ascii="Times New Roman" w:hAnsi="Times New Roman" w:cs="Times New Roman"/>
        </w:rPr>
        <w:t>gửi email xác nhận/trạng thái cho Khách hàng.</w:t>
      </w:r>
    </w:p>
    <w:p w14:paraId="30BACE40">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Nếu</w:t>
      </w:r>
      <w:r>
        <w:rPr>
          <w:rFonts w:hint="default" w:ascii="Times New Roman" w:hAnsi="Times New Roman" w:cs="Times New Roman"/>
        </w:rPr>
        <w:t xml:space="preserve"> có thông tin sản phẩm không hợp lệ trong quá trình thanh toán, </w:t>
      </w:r>
      <w:r>
        <w:rPr>
          <w:rStyle w:val="34"/>
          <w:rFonts w:hint="default" w:ascii="Times New Roman" w:hAnsi="Times New Roman" w:cs="Times New Roman"/>
        </w:rPr>
        <w:t>thì</w:t>
      </w:r>
      <w:r>
        <w:rPr>
          <w:rFonts w:hint="default" w:ascii="Times New Roman" w:hAnsi="Times New Roman" w:cs="Times New Roman"/>
        </w:rPr>
        <w:t xml:space="preserve"> thanh toán bị hủy và gửi email thông báo cho Khách hàng.</w:t>
      </w:r>
    </w:p>
    <w:p w14:paraId="7B4077DD">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thanh toán hoàn tất, </w:t>
      </w:r>
      <w:r>
        <w:rPr>
          <w:rStyle w:val="34"/>
          <w:rFonts w:hint="default" w:ascii="Times New Roman" w:hAnsi="Times New Roman" w:cs="Times New Roman"/>
        </w:rPr>
        <w:t>thì</w:t>
      </w:r>
      <w:r>
        <w:rPr>
          <w:rFonts w:hint="default" w:ascii="Times New Roman" w:hAnsi="Times New Roman" w:cs="Times New Roman"/>
        </w:rPr>
        <w:t xml:space="preserve"> trạng thái thanh toán được đánh dấu là processed và Khách hàng nhận email xác nhận.</w:t>
      </w:r>
    </w:p>
    <w:p w14:paraId="122C18F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Inventory (Tồn kho)</w:t>
      </w:r>
    </w:p>
    <w:p w14:paraId="11F3A973">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 (SysAdmin),</w:t>
      </w:r>
      <w:r>
        <w:rPr>
          <w:rFonts w:hint="default" w:ascii="Times New Roman" w:hAnsi="Times New Roman" w:cs="Times New Roman"/>
        </w:rPr>
        <w:t xml:space="preserve"> tôi muốn quản lý inventory (CRUD) — thêm/sửa/xóa kho và chỉnh stock để đảm bảo dữ liệu tồn kho chính xác.</w:t>
      </w:r>
    </w:p>
    <w:p w14:paraId="202D893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Rating / Review (Đánh giá)</w:t>
      </w:r>
    </w:p>
    <w:p w14:paraId="4E8C4B15">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đánh giá mỗi món (1 → 5 sao) để phản hồi chất lượng.</w:t>
      </w:r>
    </w:p>
    <w:p w14:paraId="73BF156D">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xem đánh giá của món trên trang danh sách/chi tiết để biết ý kiến của người khác.</w:t>
      </w:r>
    </w:p>
    <w:p w14:paraId="7D0B2FD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Access Control (Đăng nhập &amp; Phân quyền)</w:t>
      </w:r>
    </w:p>
    <w:p w14:paraId="67DF7E04">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Mỗi Khách hàng / Quản trị viên</w:t>
      </w:r>
      <w:r>
        <w:rPr>
          <w:rFonts w:hint="default" w:ascii="Times New Roman" w:hAnsi="Times New Roman" w:cs="Times New Roman"/>
        </w:rPr>
        <w:t xml:space="preserve"> là một User trong hệ thống.</w:t>
      </w:r>
    </w:p>
    <w:p w14:paraId="2C6CF757">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Người dùng (Buyer hoặc SysAdmin),</w:t>
      </w:r>
      <w:r>
        <w:rPr>
          <w:rFonts w:hint="default" w:ascii="Times New Roman" w:hAnsi="Times New Roman" w:cs="Times New Roman"/>
        </w:rPr>
        <w:t xml:space="preserve"> tôi muốn đăng nhập vào hệ thống.</w:t>
      </w:r>
    </w:p>
    <w:p w14:paraId="7EF240CE">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người dùng có role = Buyer đăng nhập, </w:t>
      </w:r>
      <w:r>
        <w:rPr>
          <w:rStyle w:val="34"/>
          <w:rFonts w:hint="default" w:ascii="Times New Roman" w:hAnsi="Times New Roman" w:cs="Times New Roman"/>
        </w:rPr>
        <w:t>thì</w:t>
      </w:r>
      <w:r>
        <w:rPr>
          <w:rFonts w:hint="default" w:ascii="Times New Roman" w:hAnsi="Times New Roman" w:cs="Times New Roman"/>
        </w:rPr>
        <w:t xml:space="preserve"> chuyển đến trang danh mục sản phẩm.</w:t>
      </w:r>
    </w:p>
    <w:p w14:paraId="2D3F2D8C">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người dùng có role = SysAdmin đăng nhập, </w:t>
      </w:r>
      <w:r>
        <w:rPr>
          <w:rStyle w:val="34"/>
          <w:rFonts w:hint="default" w:ascii="Times New Roman" w:hAnsi="Times New Roman" w:cs="Times New Roman"/>
        </w:rPr>
        <w:t>thì</w:t>
      </w:r>
      <w:r>
        <w:rPr>
          <w:rFonts w:hint="default" w:ascii="Times New Roman" w:hAnsi="Times New Roman" w:cs="Times New Roman"/>
        </w:rPr>
        <w:t xml:space="preserve"> chuyển đến trang quản trị.</w:t>
      </w:r>
    </w:p>
    <w:p w14:paraId="39997E79">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Người dùng,</w:t>
      </w:r>
      <w:r>
        <w:rPr>
          <w:rFonts w:hint="default" w:ascii="Times New Roman" w:hAnsi="Times New Roman" w:cs="Times New Roman"/>
        </w:rPr>
        <w:t xml:space="preserve"> tôi muốn đăng xuất khỏi hệ thống.</w:t>
      </w:r>
    </w:p>
    <w:p w14:paraId="037CC3D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Stories — Reservation / Table (Đặt bàn)</w:t>
      </w:r>
    </w:p>
    <w:p w14:paraId="64EF46D4">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đặt bàn (chọn ngày/giờ, số người, chọn bàn nếu muốn) để giữ chỗ tại nhà hàng.</w:t>
      </w:r>
    </w:p>
    <w:p w14:paraId="7FB7742D">
      <w:pPr>
        <w:pStyle w:val="33"/>
        <w:keepNext w:val="0"/>
        <w:keepLines w:val="0"/>
        <w:widowControl/>
        <w:suppressLineNumbers w:val="0"/>
        <w:ind w:left="1440"/>
        <w:rPr>
          <w:rFonts w:hint="default" w:ascii="Times New Roman" w:hAnsi="Times New Roman" w:cs="Times New Roman"/>
        </w:rPr>
      </w:pPr>
      <w:r>
        <w:rPr>
          <w:rStyle w:val="34"/>
          <w:rFonts w:hint="default" w:ascii="Times New Roman" w:hAnsi="Times New Roman" w:cs="Times New Roman"/>
        </w:rPr>
        <w:t>Khi</w:t>
      </w:r>
      <w:r>
        <w:rPr>
          <w:rFonts w:hint="default" w:ascii="Times New Roman" w:hAnsi="Times New Roman" w:cs="Times New Roman"/>
        </w:rPr>
        <w:t xml:space="preserve"> đặt thành công, </w:t>
      </w:r>
      <w:r>
        <w:rPr>
          <w:rStyle w:val="34"/>
          <w:rFonts w:hint="default" w:ascii="Times New Roman" w:hAnsi="Times New Roman" w:cs="Times New Roman"/>
        </w:rPr>
        <w:t>thì</w:t>
      </w:r>
      <w:r>
        <w:rPr>
          <w:rFonts w:hint="default" w:ascii="Times New Roman" w:hAnsi="Times New Roman" w:cs="Times New Roman"/>
        </w:rPr>
        <w:t xml:space="preserve"> nhận email xác nhận và trạng thái reservation lưu trong hệ thống.</w:t>
      </w:r>
    </w:p>
    <w:p w14:paraId="0E2E0999">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huỷ hoặc thay đổi đặt bàn.</w:t>
      </w:r>
    </w:p>
    <w:p w14:paraId="55B19516">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w:t>
      </w:r>
      <w:r>
        <w:rPr>
          <w:rFonts w:hint="default" w:ascii="Times New Roman" w:hAnsi="Times New Roman" w:cs="Times New Roman"/>
        </w:rPr>
        <w:t xml:space="preserve"> tôi muốn quản lý bảng và đặt bàn (xác nhận/hủy) để điều phối chỗ ngồi.</w:t>
      </w:r>
    </w:p>
    <w:p w14:paraId="0FA73A45">
      <w:pPr>
        <w:pStyle w:val="3"/>
        <w:keepNext w:val="0"/>
        <w:keepLines w:val="0"/>
        <w:widowControl/>
        <w:suppressLineNumbers w:val="0"/>
        <w:rPr>
          <w:rFonts w:hint="default" w:ascii="Times New Roman" w:hAnsi="Times New Roman" w:cs="Times New Roman"/>
          <w:sz w:val="28"/>
          <w:szCs w:val="28"/>
          <w:lang w:val="vi-VN"/>
        </w:rPr>
      </w:pPr>
      <w:r>
        <w:rPr>
          <w:rFonts w:hint="default" w:ascii="Times New Roman" w:hAnsi="Times New Roman" w:cs="Times New Roman"/>
          <w:sz w:val="28"/>
          <w:szCs w:val="28"/>
        </w:rPr>
        <w:t xml:space="preserve">User Stories — Delivery  </w:t>
      </w:r>
      <w:r>
        <w:rPr>
          <w:rFonts w:hint="default" w:ascii="Times New Roman" w:hAnsi="Times New Roman" w:cs="Times New Roman"/>
          <w:sz w:val="28"/>
          <w:szCs w:val="28"/>
          <w:lang w:val="vi-VN"/>
        </w:rPr>
        <w:t>(</w:t>
      </w:r>
      <w:r>
        <w:rPr>
          <w:rFonts w:hint="default" w:ascii="Times New Roman" w:hAnsi="Times New Roman" w:cs="Times New Roman"/>
          <w:sz w:val="28"/>
          <w:szCs w:val="28"/>
        </w:rPr>
        <w:t>Giao hàng</w:t>
      </w:r>
      <w:r>
        <w:rPr>
          <w:rFonts w:hint="default" w:ascii="Times New Roman" w:hAnsi="Times New Roman" w:cs="Times New Roman"/>
          <w:sz w:val="28"/>
          <w:szCs w:val="28"/>
          <w:lang w:val="vi-VN"/>
        </w:rPr>
        <w:t xml:space="preserve">) </w:t>
      </w:r>
    </w:p>
    <w:p w14:paraId="6B0B70EC">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một Khách hàng,</w:t>
      </w:r>
      <w:r>
        <w:rPr>
          <w:rFonts w:hint="default" w:ascii="Times New Roman" w:hAnsi="Times New Roman" w:cs="Times New Roman"/>
        </w:rPr>
        <w:t xml:space="preserve"> tôi muốn chọn giao hàng (địa chỉ, phí) khi checkout.</w:t>
      </w:r>
    </w:p>
    <w:p w14:paraId="12696D6F">
      <w:pPr>
        <w:pStyle w:val="33"/>
        <w:keepNext w:val="0"/>
        <w:keepLines w:val="0"/>
        <w:widowControl/>
        <w:suppressLineNumbers w:val="0"/>
        <w:ind w:left="720"/>
        <w:rPr>
          <w:rFonts w:hint="default" w:ascii="Times New Roman" w:hAnsi="Times New Roman" w:cs="Times New Roman"/>
        </w:rPr>
      </w:pPr>
      <w:r>
        <w:rPr>
          <w:rStyle w:val="34"/>
          <w:rFonts w:hint="default" w:ascii="Times New Roman" w:hAnsi="Times New Roman" w:cs="Times New Roman"/>
        </w:rPr>
        <w:t>Là Quản trị viên,</w:t>
      </w:r>
      <w:r>
        <w:rPr>
          <w:rFonts w:hint="default" w:ascii="Times New Roman" w:hAnsi="Times New Roman" w:cs="Times New Roman"/>
        </w:rPr>
        <w:t xml:space="preserve"> tôi muốn gán đơn cho tài xế, theo dõi trạng thái giao hàng (assigned, delivering, delivered).</w:t>
      </w:r>
    </w:p>
    <w:p w14:paraId="250D479C">
      <w:pPr>
        <w:rPr>
          <w:rFonts w:hint="default" w:ascii="Times New Roman" w:hAnsi="Times New Roman" w:cs="Times New Roman"/>
          <w:sz w:val="60"/>
          <w:szCs w:val="60"/>
          <w:lang w:val="vi-VN"/>
        </w:rPr>
      </w:pP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panose1 w:val="02020609040205080304"/>
    <w:charset w:val="80"/>
    <w:family w:val="roman"/>
    <w:pitch w:val="default"/>
    <w:sig w:usb0="E00002FF" w:usb1="6AC7FDFB" w:usb2="08000012" w:usb3="00000000" w:csb0="4002009F" w:csb1="DFD70000"/>
  </w:font>
  <w:font w:name="ＭＳ ゴシック">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CE2197"/>
    <w:rsid w:val="08326DDC"/>
    <w:rsid w:val="08356B0E"/>
    <w:rsid w:val="17591128"/>
    <w:rsid w:val="30863CAE"/>
    <w:rsid w:val="3DC32327"/>
    <w:rsid w:val="460D4054"/>
    <w:rsid w:val="49671DF8"/>
    <w:rsid w:val="49FC20A2"/>
    <w:rsid w:val="62183EEA"/>
    <w:rsid w:val="6F3028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Mikuru Mimix</cp:lastModifiedBy>
  <dcterms:modified xsi:type="dcterms:W3CDTF">2025-09-24T04:27:28Z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0DC606E065C14244A60C954A60C04D06_12</vt:lpwstr>
  </property>
</Properties>
</file>